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Participant 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  <w:tr>
        <w:tc>
          <w:tcPr>
            <w:tcW w:type="dxa" w:w="4320"/>
          </w:tcPr>
          <w:p>
            <w:r>
              <w:t>401</w:t>
            </w:r>
          </w:p>
        </w:tc>
        <w:tc>
          <w:tcPr>
            <w:tcW w:type="dxa" w:w="4320"/>
          </w:tcPr>
          <w:p>
            <w:r>
              <w:t>i are just relaxing together and i feel ecstatic and blissfully happy because i know he loves me and i love him</w:t>
            </w:r>
          </w:p>
        </w:tc>
      </w:tr>
      <w:tr>
        <w:tc>
          <w:tcPr>
            <w:tcW w:type="dxa" w:w="4320"/>
          </w:tcPr>
          <w:p>
            <w:r>
              <w:t>402</w:t>
            </w:r>
          </w:p>
        </w:tc>
        <w:tc>
          <w:tcPr>
            <w:tcW w:type="dxa" w:w="4320"/>
          </w:tcPr>
          <w:p>
            <w:r>
              <w:t>ive filled in some of the holes beneath my desk with foil as i feel distressed by the idea of losing one of my sewing machine feet or the bobbin case down there</w:t>
            </w:r>
          </w:p>
        </w:tc>
      </w:tr>
      <w:tr>
        <w:tc>
          <w:tcPr>
            <w:tcW w:type="dxa" w:w="4320"/>
          </w:tcPr>
          <w:p>
            <w:r>
              <w:t>403</w:t>
            </w:r>
          </w:p>
        </w:tc>
        <w:tc>
          <w:tcPr>
            <w:tcW w:type="dxa" w:w="4320"/>
          </w:tcPr>
          <w:p>
            <w:r>
              <w:t>i would say just try being kind to yourself and feel proud for another day without alcohol x</w:t>
            </w:r>
          </w:p>
        </w:tc>
      </w:tr>
      <w:tr>
        <w:tc>
          <w:tcPr>
            <w:tcW w:type="dxa" w:w="4320"/>
          </w:tcPr>
          <w:p>
            <w:r>
              <w:t>404</w:t>
            </w:r>
          </w:p>
        </w:tc>
        <w:tc>
          <w:tcPr>
            <w:tcW w:type="dxa" w:w="4320"/>
          </w:tcPr>
          <w:p>
            <w:r>
              <w:t>i dolphins feel sweet taste of victory defeat cincinnati bengals in overtime a href http twitter</w:t>
            </w:r>
          </w:p>
        </w:tc>
      </w:tr>
      <w:tr>
        <w:tc>
          <w:tcPr>
            <w:tcW w:type="dxa" w:w="4320"/>
          </w:tcPr>
          <w:p>
            <w:r>
              <w:t>405</w:t>
            </w:r>
          </w:p>
        </w:tc>
        <w:tc>
          <w:tcPr>
            <w:tcW w:type="dxa" w:w="4320"/>
          </w:tcPr>
          <w:p>
            <w:r>
              <w:t>i feel superior but in the end i feel worthless and i feel everyone else to be just as worthless</w:t>
            </w:r>
          </w:p>
        </w:tc>
      </w:tr>
      <w:tr>
        <w:tc>
          <w:tcPr>
            <w:tcW w:type="dxa" w:w="4320"/>
          </w:tcPr>
          <w:p>
            <w:r>
              <w:t>406</w:t>
            </w:r>
          </w:p>
        </w:tc>
        <w:tc>
          <w:tcPr>
            <w:tcW w:type="dxa" w:w="4320"/>
          </w:tcPr>
          <w:p>
            <w:r>
              <w:t>i have been feeling extraordinarily indecisive about which innocent crush fabrics i love the most</w:t>
            </w:r>
          </w:p>
        </w:tc>
      </w:tr>
      <w:tr>
        <w:tc>
          <w:tcPr>
            <w:tcW w:type="dxa" w:w="4320"/>
          </w:tcPr>
          <w:p>
            <w:r>
              <w:t>407</w:t>
            </w:r>
          </w:p>
        </w:tc>
        <w:tc>
          <w:tcPr>
            <w:tcW w:type="dxa" w:w="4320"/>
          </w:tcPr>
          <w:p>
            <w:r>
              <w:t>i don t like pushy sales folk and ask for help when i need it but sometimes i struggle and feel too proud to reach out and that s when i need others to reach out their hand</w:t>
            </w:r>
          </w:p>
        </w:tc>
      </w:tr>
      <w:tr>
        <w:tc>
          <w:tcPr>
            <w:tcW w:type="dxa" w:w="4320"/>
          </w:tcPr>
          <w:p>
            <w:r>
              <w:t>408</w:t>
            </w:r>
          </w:p>
        </w:tc>
        <w:tc>
          <w:tcPr>
            <w:tcW w:type="dxa" w:w="4320"/>
          </w:tcPr>
          <w:p>
            <w:r>
              <w:t>i could still feel all romantic ish</w:t>
            </w:r>
          </w:p>
        </w:tc>
      </w:tr>
      <w:tr>
        <w:tc>
          <w:tcPr>
            <w:tcW w:type="dxa" w:w="4320"/>
          </w:tcPr>
          <w:p>
            <w:r>
              <w:t>409</w:t>
            </w:r>
          </w:p>
        </w:tc>
        <w:tc>
          <w:tcPr>
            <w:tcW w:type="dxa" w:w="4320"/>
          </w:tcPr>
          <w:p>
            <w:r>
              <w:t>im betraying my youth and class origins here but the working world still feels very strange to me</w:t>
            </w:r>
          </w:p>
        </w:tc>
      </w:tr>
      <w:tr>
        <w:tc>
          <w:tcPr>
            <w:tcW w:type="dxa" w:w="4320"/>
          </w:tcPr>
          <w:p>
            <w:r>
              <w:t>410</w:t>
            </w:r>
          </w:p>
        </w:tc>
        <w:tc>
          <w:tcPr>
            <w:tcW w:type="dxa" w:w="4320"/>
          </w:tcPr>
          <w:p>
            <w:r>
              <w:t>i feel stupid because i didnt buy in sooner</w:t>
            </w:r>
          </w:p>
        </w:tc>
      </w:tr>
      <w:tr>
        <w:tc>
          <w:tcPr>
            <w:tcW w:type="dxa" w:w="4320"/>
          </w:tcPr>
          <w:p>
            <w:r>
              <w:t>411</w:t>
            </w:r>
          </w:p>
        </w:tc>
        <w:tc>
          <w:tcPr>
            <w:tcW w:type="dxa" w:w="4320"/>
          </w:tcPr>
          <w:p>
            <w:r>
              <w:t>i feel like if he was innocent he wouldn t feel like he has anything to prove</w:t>
            </w:r>
          </w:p>
        </w:tc>
      </w:tr>
      <w:tr>
        <w:tc>
          <w:tcPr>
            <w:tcW w:type="dxa" w:w="4320"/>
          </w:tcPr>
          <w:p>
            <w:r>
              <w:t>412</w:t>
            </w:r>
          </w:p>
        </w:tc>
        <w:tc>
          <w:tcPr>
            <w:tcW w:type="dxa" w:w="4320"/>
          </w:tcPr>
          <w:p>
            <w:r>
              <w:t>i can feel her pissed off attitude towards me from far away</w:t>
            </w:r>
          </w:p>
        </w:tc>
      </w:tr>
      <w:tr>
        <w:tc>
          <w:tcPr>
            <w:tcW w:type="dxa" w:w="4320"/>
          </w:tcPr>
          <w:p>
            <w:r>
              <w:t>413</w:t>
            </w:r>
          </w:p>
        </w:tc>
        <w:tc>
          <w:tcPr>
            <w:tcW w:type="dxa" w:w="4320"/>
          </w:tcPr>
          <w:p>
            <w:r>
              <w:t>i feel that the pagers definitely damaged the deaf community social time</w:t>
            </w:r>
          </w:p>
        </w:tc>
      </w:tr>
      <w:tr>
        <w:tc>
          <w:tcPr>
            <w:tcW w:type="dxa" w:w="4320"/>
          </w:tcPr>
          <w:p>
            <w:r>
              <w:t>414</w:t>
            </w:r>
          </w:p>
        </w:tc>
        <w:tc>
          <w:tcPr>
            <w:tcW w:type="dxa" w:w="4320"/>
          </w:tcPr>
          <w:p>
            <w:r>
              <w:t>i feel restless and move walking a long way to find another right place</w:t>
            </w:r>
          </w:p>
        </w:tc>
      </w:tr>
      <w:tr>
        <w:tc>
          <w:tcPr>
            <w:tcW w:type="dxa" w:w="4320"/>
          </w:tcPr>
          <w:p>
            <w:r>
              <w:t>415</w:t>
            </w:r>
          </w:p>
        </w:tc>
        <w:tc>
          <w:tcPr>
            <w:tcW w:type="dxa" w:w="4320"/>
          </w:tcPr>
          <w:p>
            <w:r>
              <w:t>ill be turning a year older with you oyyy you feel special noh</w:t>
            </w:r>
          </w:p>
        </w:tc>
      </w:tr>
      <w:tr>
        <w:tc>
          <w:tcPr>
            <w:tcW w:type="dxa" w:w="4320"/>
          </w:tcPr>
          <w:p>
            <w:r>
              <w:t>416</w:t>
            </w:r>
          </w:p>
        </w:tc>
        <w:tc>
          <w:tcPr>
            <w:tcW w:type="dxa" w:w="4320"/>
          </w:tcPr>
          <w:p>
            <w:r>
              <w:t>im kind of embarrassed about feeling that way though because my moms training was such a wonderfully defining part of my own life and i loved and still love</w:t>
            </w:r>
          </w:p>
        </w:tc>
      </w:tr>
      <w:tr>
        <w:tc>
          <w:tcPr>
            <w:tcW w:type="dxa" w:w="4320"/>
          </w:tcPr>
          <w:p>
            <w:r>
              <w:t>417</w:t>
            </w:r>
          </w:p>
        </w:tc>
        <w:tc>
          <w:tcPr>
            <w:tcW w:type="dxa" w:w="4320"/>
          </w:tcPr>
          <w:p>
            <w:r>
              <w:t>i did not feel intimidated by the wealth of past greek writing but was instead inspired soothed relaxed stimulated by the landscape the legends and the history</w:t>
            </w:r>
          </w:p>
        </w:tc>
      </w:tr>
      <w:tr>
        <w:tc>
          <w:tcPr>
            <w:tcW w:type="dxa" w:w="4320"/>
          </w:tcPr>
          <w:p>
            <w:r>
              <w:t>418</w:t>
            </w:r>
          </w:p>
        </w:tc>
        <w:tc>
          <w:tcPr>
            <w:tcW w:type="dxa" w:w="4320"/>
          </w:tcPr>
          <w:p>
            <w:r>
              <w:t>im feeling artistic here are a couple of drawings i did in the dust on ms car after it rained a couple of months ago</w:t>
            </w:r>
          </w:p>
        </w:tc>
      </w:tr>
      <w:tr>
        <w:tc>
          <w:tcPr>
            <w:tcW w:type="dxa" w:w="4320"/>
          </w:tcPr>
          <w:p>
            <w:r>
              <w:t>419</w:t>
            </w:r>
          </w:p>
        </w:tc>
        <w:tc>
          <w:tcPr>
            <w:tcW w:type="dxa" w:w="4320"/>
          </w:tcPr>
          <w:p>
            <w:r>
              <w:t>i love being swung around the dance floor with him leading making me feel graceful</w:t>
            </w:r>
          </w:p>
        </w:tc>
      </w:tr>
      <w:tr>
        <w:tc>
          <w:tcPr>
            <w:tcW w:type="dxa" w:w="4320"/>
          </w:tcPr>
          <w:p>
            <w:r>
              <w:t>420</w:t>
            </w:r>
          </w:p>
        </w:tc>
        <w:tc>
          <w:tcPr>
            <w:tcW w:type="dxa" w:w="4320"/>
          </w:tcPr>
          <w:p>
            <w:r>
              <w:t>i stop working on my homework and take a break without feeling irritable</w:t>
            </w:r>
          </w:p>
        </w:tc>
      </w:tr>
      <w:tr>
        <w:tc>
          <w:tcPr>
            <w:tcW w:type="dxa" w:w="4320"/>
          </w:tcPr>
          <w:p>
            <w:r>
              <w:t>421</w:t>
            </w:r>
          </w:p>
        </w:tc>
        <w:tc>
          <w:tcPr>
            <w:tcW w:type="dxa" w:w="4320"/>
          </w:tcPr>
          <w:p>
            <w:r>
              <w:t>im not feeling very graceful today</w:t>
            </w:r>
          </w:p>
        </w:tc>
      </w:tr>
      <w:tr>
        <w:tc>
          <w:tcPr>
            <w:tcW w:type="dxa" w:w="4320"/>
          </w:tcPr>
          <w:p>
            <w:r>
              <w:t>422</w:t>
            </w:r>
          </w:p>
        </w:tc>
        <w:tc>
          <w:tcPr>
            <w:tcW w:type="dxa" w:w="4320"/>
          </w:tcPr>
          <w:p>
            <w:r>
              <w:t>i thought i would miss feeling useful</w:t>
            </w:r>
          </w:p>
        </w:tc>
      </w:tr>
      <w:tr>
        <w:tc>
          <w:tcPr>
            <w:tcW w:type="dxa" w:w="4320"/>
          </w:tcPr>
          <w:p>
            <w:r>
              <w:t>423</w:t>
            </w:r>
          </w:p>
        </w:tc>
        <w:tc>
          <w:tcPr>
            <w:tcW w:type="dxa" w:w="4320"/>
          </w:tcPr>
          <w:p>
            <w:r>
              <w:t>i am right now made me feel special</w:t>
            </w:r>
          </w:p>
        </w:tc>
      </w:tr>
      <w:tr>
        <w:tc>
          <w:tcPr>
            <w:tcW w:type="dxa" w:w="4320"/>
          </w:tcPr>
          <w:p>
            <w:r>
              <w:t>424</w:t>
            </w:r>
          </w:p>
        </w:tc>
        <w:tc>
          <w:tcPr>
            <w:tcW w:type="dxa" w:w="4320"/>
          </w:tcPr>
          <w:p>
            <w:r>
              <w:t>i enjoyed it for the most part for an entertainment value due to it being a fast and mostly fun read i also had several qualms with it at the same time that left me feeling dissatisfied</w:t>
            </w:r>
          </w:p>
        </w:tc>
      </w:tr>
      <w:tr>
        <w:tc>
          <w:tcPr>
            <w:tcW w:type="dxa" w:w="4320"/>
          </w:tcPr>
          <w:p>
            <w:r>
              <w:t>425</w:t>
            </w:r>
          </w:p>
        </w:tc>
        <w:tc>
          <w:tcPr>
            <w:tcW w:type="dxa" w:w="4320"/>
          </w:tcPr>
          <w:p>
            <w:r>
              <w:t>i believe everyone can feel energetic after listening</w:t>
            </w:r>
          </w:p>
        </w:tc>
      </w:tr>
      <w:tr>
        <w:tc>
          <w:tcPr>
            <w:tcW w:type="dxa" w:w="4320"/>
          </w:tcPr>
          <w:p>
            <w:r>
              <w:t>426</w:t>
            </w:r>
          </w:p>
        </w:tc>
        <w:tc>
          <w:tcPr>
            <w:tcW w:type="dxa" w:w="4320"/>
          </w:tcPr>
          <w:p>
            <w:r>
              <w:t>i still can t shake the feeling of him loving us both equally</w:t>
            </w:r>
          </w:p>
        </w:tc>
      </w:tr>
      <w:tr>
        <w:tc>
          <w:tcPr>
            <w:tcW w:type="dxa" w:w="4320"/>
          </w:tcPr>
          <w:p>
            <w:r>
              <w:t>427</w:t>
            </w:r>
          </w:p>
        </w:tc>
        <w:tc>
          <w:tcPr>
            <w:tcW w:type="dxa" w:w="4320"/>
          </w:tcPr>
          <w:p>
            <w:r>
              <w:t>i have been a pro at hiding my true feelings but the cracks are coming through so i am going to repair them and throw myself into being the supporting happy rock again</w:t>
            </w:r>
          </w:p>
        </w:tc>
      </w:tr>
      <w:tr>
        <w:tc>
          <w:tcPr>
            <w:tcW w:type="dxa" w:w="4320"/>
          </w:tcPr>
          <w:p>
            <w:r>
              <w:t>428</w:t>
            </w:r>
          </w:p>
        </w:tc>
        <w:tc>
          <w:tcPr>
            <w:tcW w:type="dxa" w:w="4320"/>
          </w:tcPr>
          <w:p>
            <w:r>
              <w:t>i would come inside in the evenings bone weary and covered in muck feeling like i was finally accomplishing something worthwhile something in which i could have real pride and joy</w:t>
            </w:r>
          </w:p>
        </w:tc>
      </w:tr>
      <w:tr>
        <w:tc>
          <w:tcPr>
            <w:tcW w:type="dxa" w:w="4320"/>
          </w:tcPr>
          <w:p>
            <w:r>
              <w:t>429</w:t>
            </w:r>
          </w:p>
        </w:tc>
        <w:tc>
          <w:tcPr>
            <w:tcW w:type="dxa" w:w="4320"/>
          </w:tcPr>
          <w:p>
            <w:r>
              <w:t>i find enlightening and brilliant when i am feeling joyful can be annoying and slightly grating when the cluttered mind gets going</w:t>
            </w:r>
          </w:p>
        </w:tc>
      </w:tr>
      <w:tr>
        <w:tc>
          <w:tcPr>
            <w:tcW w:type="dxa" w:w="4320"/>
          </w:tcPr>
          <w:p>
            <w:r>
              <w:t>430</w:t>
            </w:r>
          </w:p>
        </w:tc>
        <w:tc>
          <w:tcPr>
            <w:tcW w:type="dxa" w:w="4320"/>
          </w:tcPr>
          <w:p>
            <w:r>
              <w:t>i feel tortured</w:t>
            </w:r>
          </w:p>
        </w:tc>
      </w:tr>
      <w:tr>
        <w:tc>
          <w:tcPr>
            <w:tcW w:type="dxa" w:w="4320"/>
          </w:tcPr>
          <w:p>
            <w:r>
              <w:t>431</w:t>
            </w:r>
          </w:p>
        </w:tc>
        <w:tc>
          <w:tcPr>
            <w:tcW w:type="dxa" w:w="4320"/>
          </w:tcPr>
          <w:p>
            <w:r>
              <w:t>i have a feeling he would ve got something much cheaper and less fabulous</w:t>
            </w:r>
          </w:p>
        </w:tc>
      </w:tr>
      <w:tr>
        <w:tc>
          <w:tcPr>
            <w:tcW w:type="dxa" w:w="4320"/>
          </w:tcPr>
          <w:p>
            <w:r>
              <w:t>432</w:t>
            </w:r>
          </w:p>
        </w:tc>
        <w:tc>
          <w:tcPr>
            <w:tcW w:type="dxa" w:w="4320"/>
          </w:tcPr>
          <w:p>
            <w:r>
              <w:t>i feel greedy to want it to recede some more but there you have it i do want that</w:t>
            </w:r>
          </w:p>
        </w:tc>
      </w:tr>
      <w:tr>
        <w:tc>
          <w:tcPr>
            <w:tcW w:type="dxa" w:w="4320"/>
          </w:tcPr>
          <w:p>
            <w:r>
              <w:t>433</w:t>
            </w:r>
          </w:p>
        </w:tc>
        <w:tc>
          <w:tcPr>
            <w:tcW w:type="dxa" w:w="4320"/>
          </w:tcPr>
          <w:p>
            <w:r>
              <w:t>i wasnt feeling well so we had to cancel our plans to join a larger family gathering</w:t>
            </w:r>
          </w:p>
        </w:tc>
      </w:tr>
      <w:tr>
        <w:tc>
          <w:tcPr>
            <w:tcW w:type="dxa" w:w="4320"/>
          </w:tcPr>
          <w:p>
            <w:r>
              <w:t>434</w:t>
            </w:r>
          </w:p>
        </w:tc>
        <w:tc>
          <w:tcPr>
            <w:tcW w:type="dxa" w:w="4320"/>
          </w:tcPr>
          <w:p>
            <w:r>
              <w:t>i have been feeling lied to and abused by lenders</w:t>
            </w:r>
          </w:p>
        </w:tc>
      </w:tr>
      <w:tr>
        <w:tc>
          <w:tcPr>
            <w:tcW w:type="dxa" w:w="4320"/>
          </w:tcPr>
          <w:p>
            <w:r>
              <w:t>435</w:t>
            </w:r>
          </w:p>
        </w:tc>
        <w:tc>
          <w:tcPr>
            <w:tcW w:type="dxa" w:w="4320"/>
          </w:tcPr>
          <w:p>
            <w:r>
              <w:t>i feel angered by this and confused on how she could remarry already and especially to my father s own brother</w:t>
            </w:r>
          </w:p>
        </w:tc>
      </w:tr>
      <w:tr>
        <w:tc>
          <w:tcPr>
            <w:tcW w:type="dxa" w:w="4320"/>
          </w:tcPr>
          <w:p>
            <w:r>
              <w:t>436</w:t>
            </w:r>
          </w:p>
        </w:tc>
        <w:tc>
          <w:tcPr>
            <w:tcW w:type="dxa" w:w="4320"/>
          </w:tcPr>
          <w:p>
            <w:r>
              <w:t>i sure feel triumphant lately</w:t>
            </w:r>
          </w:p>
        </w:tc>
      </w:tr>
      <w:tr>
        <w:tc>
          <w:tcPr>
            <w:tcW w:type="dxa" w:w="4320"/>
          </w:tcPr>
          <w:p>
            <w:r>
              <w:t>437</w:t>
            </w:r>
          </w:p>
        </w:tc>
        <w:tc>
          <w:tcPr>
            <w:tcW w:type="dxa" w:w="4320"/>
          </w:tcPr>
          <w:p>
            <w:r>
              <w:t>i feel so rebellious on my parents for not letting them know what i m doing for the moment and for my friends who were away for a long time and were thrilled to meet me there</w:t>
            </w:r>
          </w:p>
        </w:tc>
      </w:tr>
      <w:tr>
        <w:tc>
          <w:tcPr>
            <w:tcW w:type="dxa" w:w="4320"/>
          </w:tcPr>
          <w:p>
            <w:r>
              <w:t>438</w:t>
            </w:r>
          </w:p>
        </w:tc>
        <w:tc>
          <w:tcPr>
            <w:tcW w:type="dxa" w:w="4320"/>
          </w:tcPr>
          <w:p>
            <w:r>
              <w:t>i actually just took a two hour break because i was feeling too pissed to keep writing</w:t>
            </w:r>
          </w:p>
        </w:tc>
      </w:tr>
      <w:tr>
        <w:tc>
          <w:tcPr>
            <w:tcW w:type="dxa" w:w="4320"/>
          </w:tcPr>
          <w:p>
            <w:r>
              <w:t>439</w:t>
            </w:r>
          </w:p>
        </w:tc>
        <w:tc>
          <w:tcPr>
            <w:tcW w:type="dxa" w:w="4320"/>
          </w:tcPr>
          <w:p>
            <w:r>
              <w:t>i feel shaky discussing it with anybody especially in public as though i m a little ball of explosive tears just waiting to spill out everywhere</w:t>
            </w:r>
          </w:p>
        </w:tc>
      </w:tr>
      <w:tr>
        <w:tc>
          <w:tcPr>
            <w:tcW w:type="dxa" w:w="4320"/>
          </w:tcPr>
          <w:p>
            <w:r>
              <w:t>440</w:t>
            </w:r>
          </w:p>
        </w:tc>
        <w:tc>
          <w:tcPr>
            <w:tcW w:type="dxa" w:w="4320"/>
          </w:tcPr>
          <w:p>
            <w:r>
              <w:t>i was feeling hopeless than desperate having been suffering from acid reflux for weeks</w:t>
            </w:r>
          </w:p>
        </w:tc>
      </w:tr>
      <w:tr>
        <w:tc>
          <w:tcPr>
            <w:tcW w:type="dxa" w:w="4320"/>
          </w:tcPr>
          <w:p>
            <w:r>
              <w:t>441</w:t>
            </w:r>
          </w:p>
        </w:tc>
        <w:tc>
          <w:tcPr>
            <w:tcW w:type="dxa" w:w="4320"/>
          </w:tcPr>
          <w:p>
            <w:r>
              <w:t>i can feel the ice cold water freezing my insides especially coming in through the bottom of my feet and the numbness starts</w:t>
            </w:r>
          </w:p>
        </w:tc>
      </w:tr>
      <w:tr>
        <w:tc>
          <w:tcPr>
            <w:tcW w:type="dxa" w:w="4320"/>
          </w:tcPr>
          <w:p>
            <w:r>
              <w:t>442</w:t>
            </w:r>
          </w:p>
        </w:tc>
        <w:tc>
          <w:tcPr>
            <w:tcW w:type="dxa" w:w="4320"/>
          </w:tcPr>
          <w:p>
            <w:r>
              <w:t>i was feeling a bit nostalgic and typed all this up literally without thinking about what i was writing</w:t>
            </w:r>
          </w:p>
        </w:tc>
      </w:tr>
      <w:tr>
        <w:tc>
          <w:tcPr>
            <w:tcW w:type="dxa" w:w="4320"/>
          </w:tcPr>
          <w:p>
            <w:r>
              <w:t>443</w:t>
            </w:r>
          </w:p>
        </w:tc>
        <w:tc>
          <w:tcPr>
            <w:tcW w:type="dxa" w:w="4320"/>
          </w:tcPr>
          <w:p>
            <w:r>
              <w:t>i somehow feel more insecure than ever about explaining my research</w:t>
            </w:r>
          </w:p>
        </w:tc>
      </w:tr>
      <w:tr>
        <w:tc>
          <w:tcPr>
            <w:tcW w:type="dxa" w:w="4320"/>
          </w:tcPr>
          <w:p>
            <w:r>
              <w:t>444</w:t>
            </w:r>
          </w:p>
        </w:tc>
        <w:tc>
          <w:tcPr>
            <w:tcW w:type="dxa" w:w="4320"/>
          </w:tcPr>
          <w:p>
            <w:r>
              <w:t>i feel i have to do its my creative calling my lifes passion</w:t>
            </w:r>
          </w:p>
        </w:tc>
      </w:tr>
      <w:tr>
        <w:tc>
          <w:tcPr>
            <w:tcW w:type="dxa" w:w="4320"/>
          </w:tcPr>
          <w:p>
            <w:r>
              <w:t>445</w:t>
            </w:r>
          </w:p>
        </w:tc>
        <w:tc>
          <w:tcPr>
            <w:tcW w:type="dxa" w:w="4320"/>
          </w:tcPr>
          <w:p>
            <w:r>
              <w:t>i was just telling you how i feel about you and all you reply back was just since when you started caring for me so much</w:t>
            </w:r>
          </w:p>
        </w:tc>
      </w:tr>
      <w:tr>
        <w:tc>
          <w:tcPr>
            <w:tcW w:type="dxa" w:w="4320"/>
          </w:tcPr>
          <w:p>
            <w:r>
              <w:t>446</w:t>
            </w:r>
          </w:p>
        </w:tc>
        <w:tc>
          <w:tcPr>
            <w:tcW w:type="dxa" w:w="4320"/>
          </w:tcPr>
          <w:p>
            <w:r>
              <w:t>i just listened to ed and then after feeling regretful i just laid on the floor with a sore throat and my heart beating in strange rhythms</w:t>
            </w:r>
          </w:p>
        </w:tc>
      </w:tr>
      <w:tr>
        <w:tc>
          <w:tcPr>
            <w:tcW w:type="dxa" w:w="4320"/>
          </w:tcPr>
          <w:p>
            <w:r>
              <w:t>447</w:t>
            </w:r>
          </w:p>
        </w:tc>
        <w:tc>
          <w:tcPr>
            <w:tcW w:type="dxa" w:w="4320"/>
          </w:tcPr>
          <w:p>
            <w:r>
              <w:t>i feel so disgusted with myself for feeling the way i do</w:t>
            </w:r>
          </w:p>
        </w:tc>
      </w:tr>
      <w:tr>
        <w:tc>
          <w:tcPr>
            <w:tcW w:type="dxa" w:w="4320"/>
          </w:tcPr>
          <w:p>
            <w:r>
              <w:t>448</w:t>
            </w:r>
          </w:p>
        </w:tc>
        <w:tc>
          <w:tcPr>
            <w:tcW w:type="dxa" w:w="4320"/>
          </w:tcPr>
          <w:p>
            <w:r>
              <w:t>i also feel slightly relieved that we didnt have it out with him about the racist language</w:t>
            </w:r>
          </w:p>
        </w:tc>
      </w:tr>
      <w:tr>
        <w:tc>
          <w:tcPr>
            <w:tcW w:type="dxa" w:w="4320"/>
          </w:tcPr>
          <w:p>
            <w:r>
              <w:t>449</w:t>
            </w:r>
          </w:p>
        </w:tc>
        <w:tc>
          <w:tcPr>
            <w:tcW w:type="dxa" w:w="4320"/>
          </w:tcPr>
          <w:p>
            <w:r>
              <w:t>i definitely feel like those are tender mercies from heavenly father</w:t>
            </w:r>
          </w:p>
        </w:tc>
      </w:tr>
      <w:tr>
        <w:tc>
          <w:tcPr>
            <w:tcW w:type="dxa" w:w="4320"/>
          </w:tcPr>
          <w:p>
            <w:r>
              <w:t>450</w:t>
            </w:r>
          </w:p>
        </w:tc>
        <w:tc>
          <w:tcPr>
            <w:tcW w:type="dxa" w:w="4320"/>
          </w:tcPr>
          <w:p>
            <w:r>
              <w:t>i feel much more comfortable finding those people who have articulated a vision that matches mine who have found the words to say what i am thinking and more importantly what i am feeling i am an a href http en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