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37</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1801</w:t>
            </w:r>
          </w:p>
        </w:tc>
        <w:tc>
          <w:tcPr>
            <w:tcW w:type="dxa" w:w="4320"/>
          </w:tcPr>
          <w:p>
            <w:r>
              <w:t>i feel free i feel freedom</w:t>
            </w:r>
          </w:p>
        </w:tc>
      </w:tr>
      <w:tr>
        <w:tc>
          <w:tcPr>
            <w:tcW w:type="dxa" w:w="4320"/>
          </w:tcPr>
          <w:p>
            <w:r>
              <w:t>1802</w:t>
            </w:r>
          </w:p>
        </w:tc>
        <w:tc>
          <w:tcPr>
            <w:tcW w:type="dxa" w:w="4320"/>
          </w:tcPr>
          <w:p>
            <w:r>
              <w:t>i feel that he was being overshadowed by the supporting characters</w:t>
            </w:r>
          </w:p>
        </w:tc>
      </w:tr>
      <w:tr>
        <w:tc>
          <w:tcPr>
            <w:tcW w:type="dxa" w:w="4320"/>
          </w:tcPr>
          <w:p>
            <w:r>
              <w:t>1803</w:t>
            </w:r>
          </w:p>
        </w:tc>
        <w:tc>
          <w:tcPr>
            <w:tcW w:type="dxa" w:w="4320"/>
          </w:tcPr>
          <w:p>
            <w:r>
              <w:t>i often feel embarrassed for amount of time spent preparing for practice and games as compared to lessons</w:t>
            </w:r>
          </w:p>
        </w:tc>
      </w:tr>
      <w:tr>
        <w:tc>
          <w:tcPr>
            <w:tcW w:type="dxa" w:w="4320"/>
          </w:tcPr>
          <w:p>
            <w:r>
              <w:t>1804</w:t>
            </w:r>
          </w:p>
        </w:tc>
        <w:tc>
          <w:tcPr>
            <w:tcW w:type="dxa" w:w="4320"/>
          </w:tcPr>
          <w:p>
            <w:r>
              <w:t>i confess to struggling this weekend many times at the end of the day i would feel sad and whine to my af adorable fiance that i waaaant to eaaaat</w:t>
            </w:r>
          </w:p>
        </w:tc>
      </w:tr>
      <w:tr>
        <w:tc>
          <w:tcPr>
            <w:tcW w:type="dxa" w:w="4320"/>
          </w:tcPr>
          <w:p>
            <w:r>
              <w:t>1805</w:t>
            </w:r>
          </w:p>
        </w:tc>
        <w:tc>
          <w:tcPr>
            <w:tcW w:type="dxa" w:w="4320"/>
          </w:tcPr>
          <w:p>
            <w:r>
              <w:t>i will share my home my life and what i feel is gorgeous fun and noteworthy all the while tracking my existence day to day</w:t>
            </w:r>
          </w:p>
        </w:tc>
      </w:tr>
      <w:tr>
        <w:tc>
          <w:tcPr>
            <w:tcW w:type="dxa" w:w="4320"/>
          </w:tcPr>
          <w:p>
            <w:r>
              <w:t>1806</w:t>
            </w:r>
          </w:p>
        </w:tc>
        <w:tc>
          <w:tcPr>
            <w:tcW w:type="dxa" w:w="4320"/>
          </w:tcPr>
          <w:p>
            <w:r>
              <w:t>i feel a bit bitchy today lt take a look its free and it doesnt concern you so i was reading the critics for mamma mia</w:t>
            </w:r>
          </w:p>
        </w:tc>
      </w:tr>
      <w:tr>
        <w:tc>
          <w:tcPr>
            <w:tcW w:type="dxa" w:w="4320"/>
          </w:tcPr>
          <w:p>
            <w:r>
              <w:t>1807</w:t>
            </w:r>
          </w:p>
        </w:tc>
        <w:tc>
          <w:tcPr>
            <w:tcW w:type="dxa" w:w="4320"/>
          </w:tcPr>
          <w:p>
            <w:r>
              <w:t>i feel like a rag doll badly abused</w:t>
            </w:r>
          </w:p>
        </w:tc>
      </w:tr>
      <w:tr>
        <w:tc>
          <w:tcPr>
            <w:tcW w:type="dxa" w:w="4320"/>
          </w:tcPr>
          <w:p>
            <w:r>
              <w:t>1808</w:t>
            </w:r>
          </w:p>
        </w:tc>
        <w:tc>
          <w:tcPr>
            <w:tcW w:type="dxa" w:w="4320"/>
          </w:tcPr>
          <w:p>
            <w:r>
              <w:t>i am afraid of my emotions because certain people cause me to feel assaulted by feeling and i just get hammered by their waves as if i am an tempestuous ocean raging and only god knows why</w:t>
            </w:r>
          </w:p>
        </w:tc>
      </w:tr>
      <w:tr>
        <w:tc>
          <w:tcPr>
            <w:tcW w:type="dxa" w:w="4320"/>
          </w:tcPr>
          <w:p>
            <w:r>
              <w:t>1809</w:t>
            </w:r>
          </w:p>
        </w:tc>
        <w:tc>
          <w:tcPr>
            <w:tcW w:type="dxa" w:w="4320"/>
          </w:tcPr>
          <w:p>
            <w:r>
              <w:t>i could feel the depth and richness of the hot pot starting to develop but every small event took me away from gathering the heat to speed along the process</w:t>
            </w:r>
          </w:p>
        </w:tc>
      </w:tr>
      <w:tr>
        <w:tc>
          <w:tcPr>
            <w:tcW w:type="dxa" w:w="4320"/>
          </w:tcPr>
          <w:p>
            <w:r>
              <w:t>1810</w:t>
            </w:r>
          </w:p>
        </w:tc>
        <w:tc>
          <w:tcPr>
            <w:tcW w:type="dxa" w:w="4320"/>
          </w:tcPr>
          <w:p>
            <w:r>
              <w:t>i am frankly surprised that you consider the minds of the quorum members weak and susceptible to doubt and furthermore im surprised that you feel that their faith in the church could be shaken by the letter i posted on my blog</w:t>
            </w:r>
          </w:p>
        </w:tc>
      </w:tr>
      <w:tr>
        <w:tc>
          <w:tcPr>
            <w:tcW w:type="dxa" w:w="4320"/>
          </w:tcPr>
          <w:p>
            <w:r>
              <w:t>1811</w:t>
            </w:r>
          </w:p>
        </w:tc>
        <w:tc>
          <w:tcPr>
            <w:tcW w:type="dxa" w:w="4320"/>
          </w:tcPr>
          <w:p>
            <w:r>
              <w:t>i feel like i m going to become sleep deprived even though there s only two days left of going to school</w:t>
            </w:r>
          </w:p>
        </w:tc>
      </w:tr>
      <w:tr>
        <w:tc>
          <w:tcPr>
            <w:tcW w:type="dxa" w:w="4320"/>
          </w:tcPr>
          <w:p>
            <w:r>
              <w:t>1812</w:t>
            </w:r>
          </w:p>
        </w:tc>
        <w:tc>
          <w:tcPr>
            <w:tcW w:type="dxa" w:w="4320"/>
          </w:tcPr>
          <w:p>
            <w:r>
              <w:t>i get the feeling of the idiotic girls i see everyday at school</w:t>
            </w:r>
          </w:p>
        </w:tc>
      </w:tr>
      <w:tr>
        <w:tc>
          <w:tcPr>
            <w:tcW w:type="dxa" w:w="4320"/>
          </w:tcPr>
          <w:p>
            <w:r>
              <w:t>1813</w:t>
            </w:r>
          </w:p>
        </w:tc>
        <w:tc>
          <w:tcPr>
            <w:tcW w:type="dxa" w:w="4320"/>
          </w:tcPr>
          <w:p>
            <w:r>
              <w:t>i do feel that being the wife mother submissive that i am are all tied together i am not offended by the idea that i am submissive to my children</w:t>
            </w:r>
          </w:p>
        </w:tc>
      </w:tr>
      <w:tr>
        <w:tc>
          <w:tcPr>
            <w:tcW w:type="dxa" w:w="4320"/>
          </w:tcPr>
          <w:p>
            <w:r>
              <w:t>1814</w:t>
            </w:r>
          </w:p>
        </w:tc>
        <w:tc>
          <w:tcPr>
            <w:tcW w:type="dxa" w:w="4320"/>
          </w:tcPr>
          <w:p>
            <w:r>
              <w:t>ive also been feeling depressed lately because of things that even i myself cannot understand</w:t>
            </w:r>
          </w:p>
        </w:tc>
      </w:tr>
      <w:tr>
        <w:tc>
          <w:tcPr>
            <w:tcW w:type="dxa" w:w="4320"/>
          </w:tcPr>
          <w:p>
            <w:r>
              <w:t>1815</w:t>
            </w:r>
          </w:p>
        </w:tc>
        <w:tc>
          <w:tcPr>
            <w:tcW w:type="dxa" w:w="4320"/>
          </w:tcPr>
          <w:p>
            <w:r>
              <w:t>id told him about my private session with cn was that it was remedial sparring help so i was feeling a little unpleasant pressure from the beginning to pull off something spectacular and it was difficult to try to relax</w:t>
            </w:r>
          </w:p>
        </w:tc>
      </w:tr>
      <w:tr>
        <w:tc>
          <w:tcPr>
            <w:tcW w:type="dxa" w:w="4320"/>
          </w:tcPr>
          <w:p>
            <w:r>
              <w:t>1816</w:t>
            </w:r>
          </w:p>
        </w:tc>
        <w:tc>
          <w:tcPr>
            <w:tcW w:type="dxa" w:w="4320"/>
          </w:tcPr>
          <w:p>
            <w:r>
              <w:t>i don t feel i need to stop being festive</w:t>
            </w:r>
          </w:p>
        </w:tc>
      </w:tr>
      <w:tr>
        <w:tc>
          <w:tcPr>
            <w:tcW w:type="dxa" w:w="4320"/>
          </w:tcPr>
          <w:p>
            <w:r>
              <w:t>1817</w:t>
            </w:r>
          </w:p>
        </w:tc>
        <w:tc>
          <w:tcPr>
            <w:tcW w:type="dxa" w:w="4320"/>
          </w:tcPr>
          <w:p>
            <w:r>
              <w:t>i am feeling overwhelmed i dont feel hopeless to often but i do cycle through frustration anxiety and sometimes anger that i have to go through this</w:t>
            </w:r>
          </w:p>
        </w:tc>
      </w:tr>
      <w:tr>
        <w:tc>
          <w:tcPr>
            <w:tcW w:type="dxa" w:w="4320"/>
          </w:tcPr>
          <w:p>
            <w:r>
              <w:t>1818</w:t>
            </w:r>
          </w:p>
        </w:tc>
        <w:tc>
          <w:tcPr>
            <w:tcW w:type="dxa" w:w="4320"/>
          </w:tcPr>
          <w:p>
            <w:r>
              <w:t>i feel dazed and empty and like somthing is missing in my brain</w:t>
            </w:r>
          </w:p>
        </w:tc>
      </w:tr>
      <w:tr>
        <w:tc>
          <w:tcPr>
            <w:tcW w:type="dxa" w:w="4320"/>
          </w:tcPr>
          <w:p>
            <w:r>
              <w:t>1819</w:t>
            </w:r>
          </w:p>
        </w:tc>
        <w:tc>
          <w:tcPr>
            <w:tcW w:type="dxa" w:w="4320"/>
          </w:tcPr>
          <w:p>
            <w:r>
              <w:t>i feel personally hated when i read their poems</w:t>
            </w:r>
          </w:p>
        </w:tc>
      </w:tr>
      <w:tr>
        <w:tc>
          <w:tcPr>
            <w:tcW w:type="dxa" w:w="4320"/>
          </w:tcPr>
          <w:p>
            <w:r>
              <w:t>1820</w:t>
            </w:r>
          </w:p>
        </w:tc>
        <w:tc>
          <w:tcPr>
            <w:tcW w:type="dxa" w:w="4320"/>
          </w:tcPr>
          <w:p>
            <w:r>
              <w:t>i feel like texans are some of the most friendly and genuinely kind people you will ever meet but i still have my issues of old attitudes that just don t change nearly quickly enough for my taste</w:t>
            </w:r>
          </w:p>
        </w:tc>
      </w:tr>
      <w:tr>
        <w:tc>
          <w:tcPr>
            <w:tcW w:type="dxa" w:w="4320"/>
          </w:tcPr>
          <w:p>
            <w:r>
              <w:t>1821</w:t>
            </w:r>
          </w:p>
        </w:tc>
        <w:tc>
          <w:tcPr>
            <w:tcW w:type="dxa" w:w="4320"/>
          </w:tcPr>
          <w:p>
            <w:r>
              <w:t>i spent most of the first day feeling pissed off thanks to the tourism and hospitality workers who trump thailands comparatively feeble efforts to fleece gullible white people</w:t>
            </w:r>
          </w:p>
        </w:tc>
      </w:tr>
      <w:tr>
        <w:tc>
          <w:tcPr>
            <w:tcW w:type="dxa" w:w="4320"/>
          </w:tcPr>
          <w:p>
            <w:r>
              <w:t>1822</w:t>
            </w:r>
          </w:p>
        </w:tc>
        <w:tc>
          <w:tcPr>
            <w:tcW w:type="dxa" w:w="4320"/>
          </w:tcPr>
          <w:p>
            <w:r>
              <w:t>i experience genuinely great i feel delighted</w:t>
            </w:r>
          </w:p>
        </w:tc>
      </w:tr>
      <w:tr>
        <w:tc>
          <w:tcPr>
            <w:tcW w:type="dxa" w:w="4320"/>
          </w:tcPr>
          <w:p>
            <w:r>
              <w:t>1823</w:t>
            </w:r>
          </w:p>
        </w:tc>
        <w:tc>
          <w:tcPr>
            <w:tcW w:type="dxa" w:w="4320"/>
          </w:tcPr>
          <w:p>
            <w:r>
              <w:t>i was feeling very spiteful and was only encouraged by this bit of information</w:t>
            </w:r>
          </w:p>
        </w:tc>
      </w:tr>
      <w:tr>
        <w:tc>
          <w:tcPr>
            <w:tcW w:type="dxa" w:w="4320"/>
          </w:tcPr>
          <w:p>
            <w:r>
              <w:t>1824</w:t>
            </w:r>
          </w:p>
        </w:tc>
        <w:tc>
          <w:tcPr>
            <w:tcW w:type="dxa" w:w="4320"/>
          </w:tcPr>
          <w:p>
            <w:r>
              <w:t>i need the damn thing to suddenly animate and dance a jig while singing i feel pretty oh so pretty</w:t>
            </w:r>
          </w:p>
        </w:tc>
      </w:tr>
      <w:tr>
        <w:tc>
          <w:tcPr>
            <w:tcW w:type="dxa" w:w="4320"/>
          </w:tcPr>
          <w:p>
            <w:r>
              <w:t>1825</w:t>
            </w:r>
          </w:p>
        </w:tc>
        <w:tc>
          <w:tcPr>
            <w:tcW w:type="dxa" w:w="4320"/>
          </w:tcPr>
          <w:p>
            <w:r>
              <w:t>i feel like this sums up the vanity of humans funny pictures funny quotes funny memes funny pics fails autocorrect fails</w:t>
            </w:r>
          </w:p>
        </w:tc>
      </w:tr>
      <w:tr>
        <w:tc>
          <w:tcPr>
            <w:tcW w:type="dxa" w:w="4320"/>
          </w:tcPr>
          <w:p>
            <w:r>
              <w:t>1826</w:t>
            </w:r>
          </w:p>
        </w:tc>
        <w:tc>
          <w:tcPr>
            <w:tcW w:type="dxa" w:w="4320"/>
          </w:tcPr>
          <w:p>
            <w:r>
              <w:t>i think youre being a dick bitch id just walk away instead of laying out everything i feel when im pissed i shut down and look out the window in steely silence</w:t>
            </w:r>
          </w:p>
        </w:tc>
      </w:tr>
      <w:tr>
        <w:tc>
          <w:tcPr>
            <w:tcW w:type="dxa" w:w="4320"/>
          </w:tcPr>
          <w:p>
            <w:r>
              <w:t>1827</w:t>
            </w:r>
          </w:p>
        </w:tc>
        <w:tc>
          <w:tcPr>
            <w:tcW w:type="dxa" w:w="4320"/>
          </w:tcPr>
          <w:p>
            <w:r>
              <w:t>i scare myself so much with these dreams wake up feeling out of control and convinced that ive hurt somebody</w:t>
            </w:r>
          </w:p>
        </w:tc>
      </w:tr>
      <w:tr>
        <w:tc>
          <w:tcPr>
            <w:tcW w:type="dxa" w:w="4320"/>
          </w:tcPr>
          <w:p>
            <w:r>
              <w:t>1828</w:t>
            </w:r>
          </w:p>
        </w:tc>
        <w:tc>
          <w:tcPr>
            <w:tcW w:type="dxa" w:w="4320"/>
          </w:tcPr>
          <w:p>
            <w:r>
              <w:t>i am feeling much better and thought i should get going on the blogging front</w:t>
            </w:r>
          </w:p>
        </w:tc>
      </w:tr>
      <w:tr>
        <w:tc>
          <w:tcPr>
            <w:tcW w:type="dxa" w:w="4320"/>
          </w:tcPr>
          <w:p>
            <w:r>
              <w:t>1829</w:t>
            </w:r>
          </w:p>
        </w:tc>
        <w:tc>
          <w:tcPr>
            <w:tcW w:type="dxa" w:w="4320"/>
          </w:tcPr>
          <w:p>
            <w:r>
              <w:t>i became attached early on and feeling the decline in the relationship scared me</w:t>
            </w:r>
          </w:p>
        </w:tc>
      </w:tr>
      <w:tr>
        <w:tc>
          <w:tcPr>
            <w:tcW w:type="dxa" w:w="4320"/>
          </w:tcPr>
          <w:p>
            <w:r>
              <w:t>1830</w:t>
            </w:r>
          </w:p>
        </w:tc>
        <w:tc>
          <w:tcPr>
            <w:tcW w:type="dxa" w:w="4320"/>
          </w:tcPr>
          <w:p>
            <w:r>
              <w:t>i do connect with a family and feel my work is valuable</w:t>
            </w:r>
          </w:p>
        </w:tc>
      </w:tr>
      <w:tr>
        <w:tc>
          <w:tcPr>
            <w:tcW w:type="dxa" w:w="4320"/>
          </w:tcPr>
          <w:p>
            <w:r>
              <w:t>1831</w:t>
            </w:r>
          </w:p>
        </w:tc>
        <w:tc>
          <w:tcPr>
            <w:tcW w:type="dxa" w:w="4320"/>
          </w:tcPr>
          <w:p>
            <w:r>
              <w:t>i feel defeated conflicted poor lonely rejecte</w:t>
            </w:r>
          </w:p>
        </w:tc>
      </w:tr>
      <w:tr>
        <w:tc>
          <w:tcPr>
            <w:tcW w:type="dxa" w:w="4320"/>
          </w:tcPr>
          <w:p>
            <w:r>
              <w:t>1832</w:t>
            </w:r>
          </w:p>
        </w:tc>
        <w:tc>
          <w:tcPr>
            <w:tcW w:type="dxa" w:w="4320"/>
          </w:tcPr>
          <w:p>
            <w:r>
              <w:t>i zapper controls seemed to feel the most user friendly and you could easily access everything with them</w:t>
            </w:r>
          </w:p>
        </w:tc>
      </w:tr>
      <w:tr>
        <w:tc>
          <w:tcPr>
            <w:tcW w:type="dxa" w:w="4320"/>
          </w:tcPr>
          <w:p>
            <w:r>
              <w:t>1833</w:t>
            </w:r>
          </w:p>
        </w:tc>
        <w:tc>
          <w:tcPr>
            <w:tcW w:type="dxa" w:w="4320"/>
          </w:tcPr>
          <w:p>
            <w:r>
              <w:t>i feel like im heartless cuz a week after my boyfirend of months broke up with me i was thinking about another guy</w:t>
            </w:r>
          </w:p>
        </w:tc>
      </w:tr>
      <w:tr>
        <w:tc>
          <w:tcPr>
            <w:tcW w:type="dxa" w:w="4320"/>
          </w:tcPr>
          <w:p>
            <w:r>
              <w:t>1834</w:t>
            </w:r>
          </w:p>
        </w:tc>
        <w:tc>
          <w:tcPr>
            <w:tcW w:type="dxa" w:w="4320"/>
          </w:tcPr>
          <w:p>
            <w:r>
              <w:t>i touched them and boy did they feel weird like jelly</w:t>
            </w:r>
          </w:p>
        </w:tc>
      </w:tr>
      <w:tr>
        <w:tc>
          <w:tcPr>
            <w:tcW w:type="dxa" w:w="4320"/>
          </w:tcPr>
          <w:p>
            <w:r>
              <w:t>1835</w:t>
            </w:r>
          </w:p>
        </w:tc>
        <w:tc>
          <w:tcPr>
            <w:tcW w:type="dxa" w:w="4320"/>
          </w:tcPr>
          <w:p>
            <w:r>
              <w:t>i feel i m so emotional and messed up that i can t even think about writing in this blog and so i get out of the habit and months go by and comments go unread and suddenly i forget how to do this</w:t>
            </w:r>
          </w:p>
        </w:tc>
      </w:tr>
      <w:tr>
        <w:tc>
          <w:tcPr>
            <w:tcW w:type="dxa" w:w="4320"/>
          </w:tcPr>
          <w:p>
            <w:r>
              <w:t>1836</w:t>
            </w:r>
          </w:p>
        </w:tc>
        <w:tc>
          <w:tcPr>
            <w:tcW w:type="dxa" w:w="4320"/>
          </w:tcPr>
          <w:p>
            <w:r>
              <w:t>i am now in cyprus seeing my timeline so visibly and i ask myself why do i feel so stressed at home when i could feel so relaxed like i do now</w:t>
            </w:r>
          </w:p>
        </w:tc>
      </w:tr>
      <w:tr>
        <w:tc>
          <w:tcPr>
            <w:tcW w:type="dxa" w:w="4320"/>
          </w:tcPr>
          <w:p>
            <w:r>
              <w:t>1837</w:t>
            </w:r>
          </w:p>
        </w:tc>
        <w:tc>
          <w:tcPr>
            <w:tcW w:type="dxa" w:w="4320"/>
          </w:tcPr>
          <w:p>
            <w:r>
              <w:t>i got a very nasty electrical shock when i was tampering with some electrical applainces</w:t>
            </w:r>
          </w:p>
        </w:tc>
      </w:tr>
      <w:tr>
        <w:tc>
          <w:tcPr>
            <w:tcW w:type="dxa" w:w="4320"/>
          </w:tcPr>
          <w:p>
            <w:r>
              <w:t>1838</w:t>
            </w:r>
          </w:p>
        </w:tc>
        <w:tc>
          <w:tcPr>
            <w:tcW w:type="dxa" w:w="4320"/>
          </w:tcPr>
          <w:p>
            <w:r>
              <w:t>im so full of feeling i can easily believe i must be sentimental</w:t>
            </w:r>
          </w:p>
        </w:tc>
      </w:tr>
      <w:tr>
        <w:tc>
          <w:tcPr>
            <w:tcW w:type="dxa" w:w="4320"/>
          </w:tcPr>
          <w:p>
            <w:r>
              <w:t>1839</w:t>
            </w:r>
          </w:p>
        </w:tc>
        <w:tc>
          <w:tcPr>
            <w:tcW w:type="dxa" w:w="4320"/>
          </w:tcPr>
          <w:p>
            <w:r>
              <w:t>i feel about any other part of pride i still believe in what dykes on bikes stand for and am still proud to lead the pride march because of it</w:t>
            </w:r>
          </w:p>
        </w:tc>
      </w:tr>
      <w:tr>
        <w:tc>
          <w:tcPr>
            <w:tcW w:type="dxa" w:w="4320"/>
          </w:tcPr>
          <w:p>
            <w:r>
              <w:t>1840</w:t>
            </w:r>
          </w:p>
        </w:tc>
        <w:tc>
          <w:tcPr>
            <w:tcW w:type="dxa" w:w="4320"/>
          </w:tcPr>
          <w:p>
            <w:r>
              <w:t>i feel that i can t trust my mentor with secrets because i am afraid that he or she would tell my parent guardian</w:t>
            </w:r>
          </w:p>
        </w:tc>
      </w:tr>
      <w:tr>
        <w:tc>
          <w:tcPr>
            <w:tcW w:type="dxa" w:w="4320"/>
          </w:tcPr>
          <w:p>
            <w:r>
              <w:t>1841</w:t>
            </w:r>
          </w:p>
        </w:tc>
        <w:tc>
          <w:tcPr>
            <w:tcW w:type="dxa" w:w="4320"/>
          </w:tcPr>
          <w:p>
            <w:r>
              <w:t>id let you kill it now but as a matter of fact im not feeling frightfully well today</w:t>
            </w:r>
          </w:p>
        </w:tc>
      </w:tr>
      <w:tr>
        <w:tc>
          <w:tcPr>
            <w:tcW w:type="dxa" w:w="4320"/>
          </w:tcPr>
          <w:p>
            <w:r>
              <w:t>1842</w:t>
            </w:r>
          </w:p>
        </w:tc>
        <w:tc>
          <w:tcPr>
            <w:tcW w:type="dxa" w:w="4320"/>
          </w:tcPr>
          <w:p>
            <w:r>
              <w:t>i feel blessed harper hasnt come down with anything worse but i know its only a matter of time</w:t>
            </w:r>
          </w:p>
        </w:tc>
      </w:tr>
      <w:tr>
        <w:tc>
          <w:tcPr>
            <w:tcW w:type="dxa" w:w="4320"/>
          </w:tcPr>
          <w:p>
            <w:r>
              <w:t>1843</w:t>
            </w:r>
          </w:p>
        </w:tc>
        <w:tc>
          <w:tcPr>
            <w:tcW w:type="dxa" w:w="4320"/>
          </w:tcPr>
          <w:p>
            <w:r>
              <w:t>i feel guilty a little and also mildly worried but not bad enough to actually pursue anything</w:t>
            </w:r>
          </w:p>
        </w:tc>
      </w:tr>
      <w:tr>
        <w:tc>
          <w:tcPr>
            <w:tcW w:type="dxa" w:w="4320"/>
          </w:tcPr>
          <w:p>
            <w:r>
              <w:t>1844</w:t>
            </w:r>
          </w:p>
        </w:tc>
        <w:tc>
          <w:tcPr>
            <w:tcW w:type="dxa" w:w="4320"/>
          </w:tcPr>
          <w:p>
            <w:r>
              <w:t>i feel when i mad at you</w:t>
            </w:r>
          </w:p>
        </w:tc>
      </w:tr>
      <w:tr>
        <w:tc>
          <w:tcPr>
            <w:tcW w:type="dxa" w:w="4320"/>
          </w:tcPr>
          <w:p>
            <w:r>
              <w:t>1845</w:t>
            </w:r>
          </w:p>
        </w:tc>
        <w:tc>
          <w:tcPr>
            <w:tcW w:type="dxa" w:w="4320"/>
          </w:tcPr>
          <w:p>
            <w:r>
              <w:t>ill admit there is definitely some sort of testosterone laden feeling of accomplishment in being a fucking savage helping women who cannot control a way unruly crowd</w:t>
            </w:r>
          </w:p>
        </w:tc>
      </w:tr>
      <w:tr>
        <w:tc>
          <w:tcPr>
            <w:tcW w:type="dxa" w:w="4320"/>
          </w:tcPr>
          <w:p>
            <w:r>
              <w:t>1846</w:t>
            </w:r>
          </w:p>
        </w:tc>
        <w:tc>
          <w:tcPr>
            <w:tcW w:type="dxa" w:w="4320"/>
          </w:tcPr>
          <w:p>
            <w:r>
              <w:t>i thought getting confirmation on publishing would make it so easy to sit down and write and it for sure is a great feeling but i am terrified</w:t>
            </w:r>
          </w:p>
        </w:tc>
      </w:tr>
      <w:tr>
        <w:tc>
          <w:tcPr>
            <w:tcW w:type="dxa" w:w="4320"/>
          </w:tcPr>
          <w:p>
            <w:r>
              <w:t>1847</w:t>
            </w:r>
          </w:p>
        </w:tc>
        <w:tc>
          <w:tcPr>
            <w:tcW w:type="dxa" w:w="4320"/>
          </w:tcPr>
          <w:p>
            <w:r>
              <w:t>when we were able to afford a new sofa a leather one which cost sek i had waited for it for years</w:t>
            </w:r>
          </w:p>
        </w:tc>
      </w:tr>
      <w:tr>
        <w:tc>
          <w:tcPr>
            <w:tcW w:type="dxa" w:w="4320"/>
          </w:tcPr>
          <w:p>
            <w:r>
              <w:t>1848</w:t>
            </w:r>
          </w:p>
        </w:tc>
        <w:tc>
          <w:tcPr>
            <w:tcW w:type="dxa" w:w="4320"/>
          </w:tcPr>
          <w:p>
            <w:r>
              <w:t>i suggest you do though it might be hard cause it is a bit slow at times if you don t feel a bit of a tug at your heart or perhaps feel a tear forming in your tear ducts i will declare that you are heartless and thus should be banished from the rest of the world</w:t>
            </w:r>
          </w:p>
        </w:tc>
      </w:tr>
      <w:tr>
        <w:tc>
          <w:tcPr>
            <w:tcW w:type="dxa" w:w="4320"/>
          </w:tcPr>
          <w:p>
            <w:r>
              <w:t>1849</w:t>
            </w:r>
          </w:p>
        </w:tc>
        <w:tc>
          <w:tcPr>
            <w:tcW w:type="dxa" w:w="4320"/>
          </w:tcPr>
          <w:p>
            <w:r>
              <w:t>i feel like it title share on reddit reddit a target blank rel nofollow class technorati href http technorati</w:t>
            </w:r>
          </w:p>
        </w:tc>
      </w:tr>
      <w:tr>
        <w:tc>
          <w:tcPr>
            <w:tcW w:type="dxa" w:w="4320"/>
          </w:tcPr>
          <w:p>
            <w:r>
              <w:t>1850</w:t>
            </w:r>
          </w:p>
        </w:tc>
        <w:tc>
          <w:tcPr>
            <w:tcW w:type="dxa" w:w="4320"/>
          </w:tcPr>
          <w:p>
            <w:r>
              <w:t>i need even with his love and grace i still feel like i would feel lost without human companionship and i dont know how well id be able to deal with the loss of some of my best friends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