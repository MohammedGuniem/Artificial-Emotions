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Participant 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  <w:tr>
        <w:tc>
          <w:tcPr>
            <w:tcW w:type="dxa" w:w="4320"/>
          </w:tcPr>
          <w:p>
            <w:r>
              <w:t>451</w:t>
            </w:r>
          </w:p>
        </w:tc>
        <w:tc>
          <w:tcPr>
            <w:tcW w:type="dxa" w:w="4320"/>
          </w:tcPr>
          <w:p>
            <w:r>
              <w:t>i was feeling very bitter towards him so my responses where kind of cold</w:t>
            </w:r>
          </w:p>
        </w:tc>
      </w:tr>
      <w:tr>
        <w:tc>
          <w:tcPr>
            <w:tcW w:type="dxa" w:w="4320"/>
          </w:tcPr>
          <w:p>
            <w:r>
              <w:t>452</w:t>
            </w:r>
          </w:p>
        </w:tc>
        <w:tc>
          <w:tcPr>
            <w:tcW w:type="dxa" w:w="4320"/>
          </w:tcPr>
          <w:p>
            <w:r>
              <w:t>i feel unusually mellow not having to worry about any of the aforementioned things not having to rely on tylenol pm or nyquil to lull me to sleep</w:t>
            </w:r>
          </w:p>
        </w:tc>
      </w:tr>
      <w:tr>
        <w:tc>
          <w:tcPr>
            <w:tcW w:type="dxa" w:w="4320"/>
          </w:tcPr>
          <w:p>
            <w:r>
              <w:t>453</w:t>
            </w:r>
          </w:p>
        </w:tc>
        <w:tc>
          <w:tcPr>
            <w:tcW w:type="dxa" w:w="4320"/>
          </w:tcPr>
          <w:p>
            <w:r>
              <w:t>i manage to complete the lap not too far behind the front runners and am feeling pretty jubilant until i realise that this is just the warm up</w:t>
            </w:r>
          </w:p>
        </w:tc>
      </w:tr>
      <w:tr>
        <w:tc>
          <w:tcPr>
            <w:tcW w:type="dxa" w:w="4320"/>
          </w:tcPr>
          <w:p>
            <w:r>
              <w:t>454</w:t>
            </w:r>
          </w:p>
        </w:tc>
        <w:tc>
          <w:tcPr>
            <w:tcW w:type="dxa" w:w="4320"/>
          </w:tcPr>
          <w:p>
            <w:r>
              <w:t>i feel like i have to fucking go back and clarify every statement so that i dont get people agitated</w:t>
            </w:r>
          </w:p>
        </w:tc>
      </w:tr>
      <w:tr>
        <w:tc>
          <w:tcPr>
            <w:tcW w:type="dxa" w:w="4320"/>
          </w:tcPr>
          <w:p>
            <w:r>
              <w:t>455</w:t>
            </w:r>
          </w:p>
        </w:tc>
        <w:tc>
          <w:tcPr>
            <w:tcW w:type="dxa" w:w="4320"/>
          </w:tcPr>
          <w:p>
            <w:r>
              <w:t>i feel for peter he was convinced of his unworthiness</w:t>
            </w:r>
          </w:p>
        </w:tc>
      </w:tr>
      <w:tr>
        <w:tc>
          <w:tcPr>
            <w:tcW w:type="dxa" w:w="4320"/>
          </w:tcPr>
          <w:p>
            <w:r>
              <w:t>456</w:t>
            </w:r>
          </w:p>
        </w:tc>
        <w:tc>
          <w:tcPr>
            <w:tcW w:type="dxa" w:w="4320"/>
          </w:tcPr>
          <w:p>
            <w:r>
              <w:t>i was doing okay even done some enclosed seams and was feeling quite proud of myself until i realised id done the seams too big</w:t>
            </w:r>
          </w:p>
        </w:tc>
      </w:tr>
      <w:tr>
        <w:tc>
          <w:tcPr>
            <w:tcW w:type="dxa" w:w="4320"/>
          </w:tcPr>
          <w:p>
            <w:r>
              <w:t>457</w:t>
            </w:r>
          </w:p>
        </w:tc>
        <w:tc>
          <w:tcPr>
            <w:tcW w:type="dxa" w:w="4320"/>
          </w:tcPr>
          <w:p>
            <w:r>
              <w:t>im feeling rather festive here in south florida</w:t>
            </w:r>
          </w:p>
        </w:tc>
      </w:tr>
      <w:tr>
        <w:tc>
          <w:tcPr>
            <w:tcW w:type="dxa" w:w="4320"/>
          </w:tcPr>
          <w:p>
            <w:r>
              <w:t>458</w:t>
            </w:r>
          </w:p>
        </w:tc>
        <w:tc>
          <w:tcPr>
            <w:tcW w:type="dxa" w:w="4320"/>
          </w:tcPr>
          <w:p>
            <w:r>
              <w:t>im still feeling a little shocked over yesterdays news that pope benedict xvi has decided to resign</w:t>
            </w:r>
          </w:p>
        </w:tc>
      </w:tr>
      <w:tr>
        <w:tc>
          <w:tcPr>
            <w:tcW w:type="dxa" w:w="4320"/>
          </w:tcPr>
          <w:p>
            <w:r>
              <w:t>459</w:t>
            </w:r>
          </w:p>
        </w:tc>
        <w:tc>
          <w:tcPr>
            <w:tcW w:type="dxa" w:w="4320"/>
          </w:tcPr>
          <w:p>
            <w:r>
              <w:t>i am feeling so proud</w:t>
            </w:r>
          </w:p>
        </w:tc>
      </w:tr>
      <w:tr>
        <w:tc>
          <w:tcPr>
            <w:tcW w:type="dxa" w:w="4320"/>
          </w:tcPr>
          <w:p>
            <w:r>
              <w:t>460</w:t>
            </w:r>
          </w:p>
        </w:tc>
        <w:tc>
          <w:tcPr>
            <w:tcW w:type="dxa" w:w="4320"/>
          </w:tcPr>
          <w:p>
            <w:r>
              <w:t>i got into austin just after last night exhausted and still feeling pretty lousy from the cold i got in seattle last week</w:t>
            </w:r>
          </w:p>
        </w:tc>
      </w:tr>
      <w:tr>
        <w:tc>
          <w:tcPr>
            <w:tcW w:type="dxa" w:w="4320"/>
          </w:tcPr>
          <w:p>
            <w:r>
              <w:t>461</w:t>
            </w:r>
          </w:p>
        </w:tc>
        <w:tc>
          <w:tcPr>
            <w:tcW w:type="dxa" w:w="4320"/>
          </w:tcPr>
          <w:p>
            <w:r>
              <w:t>i remember feeling loved and beautiful and special and sweaty to be honest</w:t>
            </w:r>
          </w:p>
        </w:tc>
      </w:tr>
      <w:tr>
        <w:tc>
          <w:tcPr>
            <w:tcW w:type="dxa" w:w="4320"/>
          </w:tcPr>
          <w:p>
            <w:r>
              <w:t>462</w:t>
            </w:r>
          </w:p>
        </w:tc>
        <w:tc>
          <w:tcPr>
            <w:tcW w:type="dxa" w:w="4320"/>
          </w:tcPr>
          <w:p>
            <w:r>
              <w:t>i feel extremely shitty today</w:t>
            </w:r>
          </w:p>
        </w:tc>
      </w:tr>
      <w:tr>
        <w:tc>
          <w:tcPr>
            <w:tcW w:type="dxa" w:w="4320"/>
          </w:tcPr>
          <w:p>
            <w:r>
              <w:t>463</w:t>
            </w:r>
          </w:p>
        </w:tc>
        <w:tc>
          <w:tcPr>
            <w:tcW w:type="dxa" w:w="4320"/>
          </w:tcPr>
          <w:p>
            <w:r>
              <w:t>i love it when people cleverly and humorously tear apart a book that has gotten too big for its boots and now i m feeling inspired to do the same myself</w:t>
            </w:r>
          </w:p>
        </w:tc>
      </w:tr>
      <w:tr>
        <w:tc>
          <w:tcPr>
            <w:tcW w:type="dxa" w:w="4320"/>
          </w:tcPr>
          <w:p>
            <w:r>
              <w:t>464</w:t>
            </w:r>
          </w:p>
        </w:tc>
        <w:tc>
          <w:tcPr>
            <w:tcW w:type="dxa" w:w="4320"/>
          </w:tcPr>
          <w:p>
            <w:r>
              <w:t>i was feeling really hot and i thought id whip up a sorbet to cool me down</w:t>
            </w:r>
          </w:p>
        </w:tc>
      </w:tr>
      <w:tr>
        <w:tc>
          <w:tcPr>
            <w:tcW w:type="dxa" w:w="4320"/>
          </w:tcPr>
          <w:p>
            <w:r>
              <w:t>465</w:t>
            </w:r>
          </w:p>
        </w:tc>
        <w:tc>
          <w:tcPr>
            <w:tcW w:type="dxa" w:w="4320"/>
          </w:tcPr>
          <w:p>
            <w:r>
              <w:t>i get why she is concerned because i have been pretty honest about feeling shitty about all of it</w:t>
            </w:r>
          </w:p>
        </w:tc>
      </w:tr>
      <w:tr>
        <w:tc>
          <w:tcPr>
            <w:tcW w:type="dxa" w:w="4320"/>
          </w:tcPr>
          <w:p>
            <w:r>
              <w:t>466</w:t>
            </w:r>
          </w:p>
        </w:tc>
        <w:tc>
          <w:tcPr>
            <w:tcW w:type="dxa" w:w="4320"/>
          </w:tcPr>
          <w:p>
            <w:r>
              <w:t>i would eventually go in to these stores but i had to work up a lot of courage and i would still feel super uncomfortable once inside which we all know is not normal for me</w:t>
            </w:r>
          </w:p>
        </w:tc>
      </w:tr>
      <w:tr>
        <w:tc>
          <w:tcPr>
            <w:tcW w:type="dxa" w:w="4320"/>
          </w:tcPr>
          <w:p>
            <w:r>
              <w:t>467</w:t>
            </w:r>
          </w:p>
        </w:tc>
        <w:tc>
          <w:tcPr>
            <w:tcW w:type="dxa" w:w="4320"/>
          </w:tcPr>
          <w:p>
            <w:r>
              <w:t>i feel so blessed to be a part of your days</w:t>
            </w:r>
          </w:p>
        </w:tc>
      </w:tr>
      <w:tr>
        <w:tc>
          <w:tcPr>
            <w:tcW w:type="dxa" w:w="4320"/>
          </w:tcPr>
          <w:p>
            <w:r>
              <w:t>468</w:t>
            </w:r>
          </w:p>
        </w:tc>
        <w:tc>
          <w:tcPr>
            <w:tcW w:type="dxa" w:w="4320"/>
          </w:tcPr>
          <w:p>
            <w:r>
              <w:t>i did feel superior in one thing</w:t>
            </w:r>
          </w:p>
        </w:tc>
      </w:tr>
      <w:tr>
        <w:tc>
          <w:tcPr>
            <w:tcW w:type="dxa" w:w="4320"/>
          </w:tcPr>
          <w:p>
            <w:r>
              <w:t>469</w:t>
            </w:r>
          </w:p>
        </w:tc>
        <w:tc>
          <w:tcPr>
            <w:tcW w:type="dxa" w:w="4320"/>
          </w:tcPr>
          <w:p>
            <w:r>
              <w:t>i am feeling more determined than ever now and i will reach my goal weight</w:t>
            </w:r>
          </w:p>
        </w:tc>
      </w:tr>
      <w:tr>
        <w:tc>
          <w:tcPr>
            <w:tcW w:type="dxa" w:w="4320"/>
          </w:tcPr>
          <w:p>
            <w:r>
              <w:t>470</w:t>
            </w:r>
          </w:p>
        </w:tc>
        <w:tc>
          <w:tcPr>
            <w:tcW w:type="dxa" w:w="4320"/>
          </w:tcPr>
          <w:p>
            <w:r>
              <w:t>i call my ex so i don t have to feel guilty about all the other men i m sleeping with whilst he s doing a four year stretch</w:t>
            </w:r>
          </w:p>
        </w:tc>
      </w:tr>
      <w:tr>
        <w:tc>
          <w:tcPr>
            <w:tcW w:type="dxa" w:w="4320"/>
          </w:tcPr>
          <w:p>
            <w:r>
              <w:t>471</w:t>
            </w:r>
          </w:p>
        </w:tc>
        <w:tc>
          <w:tcPr>
            <w:tcW w:type="dxa" w:w="4320"/>
          </w:tcPr>
          <w:p>
            <w:r>
              <w:t>i read somewhere that even if the rest of the relationship is perfect and there is one problem that can t be solved or you feel isn t being resolved it will consume the rest of the relationship</w:t>
            </w:r>
          </w:p>
        </w:tc>
      </w:tr>
      <w:tr>
        <w:tc>
          <w:tcPr>
            <w:tcW w:type="dxa" w:w="4320"/>
          </w:tcPr>
          <w:p>
            <w:r>
              <w:t>472</w:t>
            </w:r>
          </w:p>
        </w:tc>
        <w:tc>
          <w:tcPr>
            <w:tcW w:type="dxa" w:w="4320"/>
          </w:tcPr>
          <w:p>
            <w:r>
              <w:t>i suddenly feel like the grouchy grinch or jack skellington</w:t>
            </w:r>
          </w:p>
        </w:tc>
      </w:tr>
      <w:tr>
        <w:tc>
          <w:tcPr>
            <w:tcW w:type="dxa" w:w="4320"/>
          </w:tcPr>
          <w:p>
            <w:r>
              <w:t>473</w:t>
            </w:r>
          </w:p>
        </w:tc>
        <w:tc>
          <w:tcPr>
            <w:tcW w:type="dxa" w:w="4320"/>
          </w:tcPr>
          <w:p>
            <w:r>
              <w:t>i sensed such a feeling when i understood i was admitted to the university i was at home</w:t>
            </w:r>
          </w:p>
        </w:tc>
      </w:tr>
      <w:tr>
        <w:tc>
          <w:tcPr>
            <w:tcW w:type="dxa" w:w="4320"/>
          </w:tcPr>
          <w:p>
            <w:r>
              <w:t>474</w:t>
            </w:r>
          </w:p>
        </w:tc>
        <w:tc>
          <w:tcPr>
            <w:tcW w:type="dxa" w:w="4320"/>
          </w:tcPr>
          <w:p>
            <w:r>
              <w:t>i have this mixed up kinda feeling and i really feel unimportant to the people around me</w:t>
            </w:r>
          </w:p>
        </w:tc>
      </w:tr>
      <w:tr>
        <w:tc>
          <w:tcPr>
            <w:tcW w:type="dxa" w:w="4320"/>
          </w:tcPr>
          <w:p>
            <w:r>
              <w:t>475</w:t>
            </w:r>
          </w:p>
        </w:tc>
        <w:tc>
          <w:tcPr>
            <w:tcW w:type="dxa" w:w="4320"/>
          </w:tcPr>
          <w:p>
            <w:r>
              <w:t>i needed to relax b i didnt really feel like being productive and c the weather was not</w:t>
            </w:r>
          </w:p>
        </w:tc>
      </w:tr>
      <w:tr>
        <w:tc>
          <w:tcPr>
            <w:tcW w:type="dxa" w:w="4320"/>
          </w:tcPr>
          <w:p>
            <w:r>
              <w:t>476</w:t>
            </w:r>
          </w:p>
        </w:tc>
        <w:tc>
          <w:tcPr>
            <w:tcW w:type="dxa" w:w="4320"/>
          </w:tcPr>
          <w:p>
            <w:r>
              <w:t>i can feel that my hopes have not been in vain she said</w:t>
            </w:r>
          </w:p>
        </w:tc>
      </w:tr>
      <w:tr>
        <w:tc>
          <w:tcPr>
            <w:tcW w:type="dxa" w:w="4320"/>
          </w:tcPr>
          <w:p>
            <w:r>
              <w:t>477</w:t>
            </w:r>
          </w:p>
        </w:tc>
        <w:tc>
          <w:tcPr>
            <w:tcW w:type="dxa" w:w="4320"/>
          </w:tcPr>
          <w:p>
            <w:r>
              <w:t>i popped a fever and even my co workers we urging me to go home before i even had a chance to open my mouth and voice the obligatory i m not feeling so hot</w:t>
            </w:r>
          </w:p>
        </w:tc>
      </w:tr>
      <w:tr>
        <w:tc>
          <w:tcPr>
            <w:tcW w:type="dxa" w:w="4320"/>
          </w:tcPr>
          <w:p>
            <w:r>
              <w:t>478</w:t>
            </w:r>
          </w:p>
        </w:tc>
        <w:tc>
          <w:tcPr>
            <w:tcW w:type="dxa" w:w="4320"/>
          </w:tcPr>
          <w:p>
            <w:r>
              <w:t>i feel so helpless knowing i cant protect them and i worry about the others now</w:t>
            </w:r>
          </w:p>
        </w:tc>
      </w:tr>
      <w:tr>
        <w:tc>
          <w:tcPr>
            <w:tcW w:type="dxa" w:w="4320"/>
          </w:tcPr>
          <w:p>
            <w:r>
              <w:t>479</w:t>
            </w:r>
          </w:p>
        </w:tc>
        <w:tc>
          <w:tcPr>
            <w:tcW w:type="dxa" w:w="4320"/>
          </w:tcPr>
          <w:p>
            <w:r>
              <w:t>i honestly feel at heart we should be faithful to each other if its yo girl</w:t>
            </w:r>
          </w:p>
        </w:tc>
      </w:tr>
      <w:tr>
        <w:tc>
          <w:tcPr>
            <w:tcW w:type="dxa" w:w="4320"/>
          </w:tcPr>
          <w:p>
            <w:r>
              <w:t>480</w:t>
            </w:r>
          </w:p>
        </w:tc>
        <w:tc>
          <w:tcPr>
            <w:tcW w:type="dxa" w:w="4320"/>
          </w:tcPr>
          <w:p>
            <w:r>
              <w:t>i can feel you moving everyday now and its kind of weird to not be able to call you by name</w:t>
            </w:r>
          </w:p>
        </w:tc>
      </w:tr>
      <w:tr>
        <w:tc>
          <w:tcPr>
            <w:tcW w:type="dxa" w:w="4320"/>
          </w:tcPr>
          <w:p>
            <w:r>
              <w:t>481</w:t>
            </w:r>
          </w:p>
        </w:tc>
        <w:tc>
          <w:tcPr>
            <w:tcW w:type="dxa" w:w="4320"/>
          </w:tcPr>
          <w:p>
            <w:r>
              <w:t>i think about it i feel a rushed mixture of excitement and nerves</w:t>
            </w:r>
          </w:p>
        </w:tc>
      </w:tr>
      <w:tr>
        <w:tc>
          <w:tcPr>
            <w:tcW w:type="dxa" w:w="4320"/>
          </w:tcPr>
          <w:p>
            <w:r>
              <w:t>482</w:t>
            </w:r>
          </w:p>
        </w:tc>
        <w:tc>
          <w:tcPr>
            <w:tcW w:type="dxa" w:w="4320"/>
          </w:tcPr>
          <w:p>
            <w:r>
              <w:t>i feel hated there but had to remind my selfish self that none of this was about me</w:t>
            </w:r>
          </w:p>
        </w:tc>
      </w:tr>
      <w:tr>
        <w:tc>
          <w:tcPr>
            <w:tcW w:type="dxa" w:w="4320"/>
          </w:tcPr>
          <w:p>
            <w:r>
              <w:t>483</w:t>
            </w:r>
          </w:p>
        </w:tc>
        <w:tc>
          <w:tcPr>
            <w:tcW w:type="dxa" w:w="4320"/>
          </w:tcPr>
          <w:p>
            <w:r>
              <w:t>i have told about this to one of my closest friend and well i am feeling somewhat scared to entrust my secret someone else but at the same time i am also feeling better thinking that now i have someone to share my feeling about that someone special</w:t>
            </w:r>
          </w:p>
        </w:tc>
      </w:tr>
      <w:tr>
        <w:tc>
          <w:tcPr>
            <w:tcW w:type="dxa" w:w="4320"/>
          </w:tcPr>
          <w:p>
            <w:r>
              <w:t>484</w:t>
            </w:r>
          </w:p>
        </w:tc>
        <w:tc>
          <w:tcPr>
            <w:tcW w:type="dxa" w:w="4320"/>
          </w:tcPr>
          <w:p>
            <w:r>
              <w:t>i feel is a mistake as she is not as strong as she needs to be</w:t>
            </w:r>
          </w:p>
        </w:tc>
      </w:tr>
      <w:tr>
        <w:tc>
          <w:tcPr>
            <w:tcW w:type="dxa" w:w="4320"/>
          </w:tcPr>
          <w:p>
            <w:r>
              <w:t>485</w:t>
            </w:r>
          </w:p>
        </w:tc>
        <w:tc>
          <w:tcPr>
            <w:tcW w:type="dxa" w:w="4320"/>
          </w:tcPr>
          <w:p>
            <w:r>
              <w:t>i feel extremely intimidated</w:t>
            </w:r>
          </w:p>
        </w:tc>
      </w:tr>
      <w:tr>
        <w:tc>
          <w:tcPr>
            <w:tcW w:type="dxa" w:w="4320"/>
          </w:tcPr>
          <w:p>
            <w:r>
              <w:t>486</w:t>
            </w:r>
          </w:p>
        </w:tc>
        <w:tc>
          <w:tcPr>
            <w:tcW w:type="dxa" w:w="4320"/>
          </w:tcPr>
          <w:p>
            <w:r>
              <w:t>i feel that i dont have to get so envious</w:t>
            </w:r>
          </w:p>
        </w:tc>
      </w:tr>
      <w:tr>
        <w:tc>
          <w:tcPr>
            <w:tcW w:type="dxa" w:w="4320"/>
          </w:tcPr>
          <w:p>
            <w:r>
              <w:t>487</w:t>
            </w:r>
          </w:p>
        </w:tc>
        <w:tc>
          <w:tcPr>
            <w:tcW w:type="dxa" w:w="4320"/>
          </w:tcPr>
          <w:p>
            <w:r>
              <w:t>i know how you feel i was depressed once for several days</w:t>
            </w:r>
          </w:p>
        </w:tc>
      </w:tr>
      <w:tr>
        <w:tc>
          <w:tcPr>
            <w:tcW w:type="dxa" w:w="4320"/>
          </w:tcPr>
          <w:p>
            <w:r>
              <w:t>488</w:t>
            </w:r>
          </w:p>
        </w:tc>
        <w:tc>
          <w:tcPr>
            <w:tcW w:type="dxa" w:w="4320"/>
          </w:tcPr>
          <w:p>
            <w:r>
              <w:t>i know that i m going to get my dark chocolate every day and not feel deprived</w:t>
            </w:r>
          </w:p>
        </w:tc>
      </w:tr>
      <w:tr>
        <w:tc>
          <w:tcPr>
            <w:tcW w:type="dxa" w:w="4320"/>
          </w:tcPr>
          <w:p>
            <w:r>
              <w:t>489</w:t>
            </w:r>
          </w:p>
        </w:tc>
        <w:tc>
          <w:tcPr>
            <w:tcW w:type="dxa" w:w="4320"/>
          </w:tcPr>
          <w:p>
            <w:r>
              <w:t>i feel lovely inside</w:t>
            </w:r>
          </w:p>
        </w:tc>
      </w:tr>
      <w:tr>
        <w:tc>
          <w:tcPr>
            <w:tcW w:type="dxa" w:w="4320"/>
          </w:tcPr>
          <w:p>
            <w:r>
              <w:t>490</w:t>
            </w:r>
          </w:p>
        </w:tc>
        <w:tc>
          <w:tcPr>
            <w:tcW w:type="dxa" w:w="4320"/>
          </w:tcPr>
          <w:p>
            <w:r>
              <w:t>i was feeling pretty good about the day ahead but that then took a turn for the absolute worst when i suddenly realised i have a dreadful fear of water i can t stand in</w:t>
            </w:r>
          </w:p>
        </w:tc>
      </w:tr>
      <w:tr>
        <w:tc>
          <w:tcPr>
            <w:tcW w:type="dxa" w:w="4320"/>
          </w:tcPr>
          <w:p>
            <w:r>
              <w:t>491</w:t>
            </w:r>
          </w:p>
        </w:tc>
        <w:tc>
          <w:tcPr>
            <w:tcW w:type="dxa" w:w="4320"/>
          </w:tcPr>
          <w:p>
            <w:r>
              <w:t>i have to find a few baskets for storage and put up some hooks for drying yarn but it already feels so special</w:t>
            </w:r>
          </w:p>
        </w:tc>
      </w:tr>
      <w:tr>
        <w:tc>
          <w:tcPr>
            <w:tcW w:type="dxa" w:w="4320"/>
          </w:tcPr>
          <w:p>
            <w:r>
              <w:t>492</w:t>
            </w:r>
          </w:p>
        </w:tc>
        <w:tc>
          <w:tcPr>
            <w:tcW w:type="dxa" w:w="4320"/>
          </w:tcPr>
          <w:p>
            <w:r>
              <w:t>i feel like it is a valuable addition to any teachers repertoire</w:t>
            </w:r>
          </w:p>
        </w:tc>
      </w:tr>
      <w:tr>
        <w:tc>
          <w:tcPr>
            <w:tcW w:type="dxa" w:w="4320"/>
          </w:tcPr>
          <w:p>
            <w:r>
              <w:t>493</w:t>
            </w:r>
          </w:p>
        </w:tc>
        <w:tc>
          <w:tcPr>
            <w:tcW w:type="dxa" w:w="4320"/>
          </w:tcPr>
          <w:p>
            <w:r>
              <w:t>i listened to oral arguments for a case that left me feeling frustrated and confused</w:t>
            </w:r>
          </w:p>
        </w:tc>
      </w:tr>
      <w:tr>
        <w:tc>
          <w:tcPr>
            <w:tcW w:type="dxa" w:w="4320"/>
          </w:tcPr>
          <w:p>
            <w:r>
              <w:t>494</w:t>
            </w:r>
          </w:p>
        </w:tc>
        <w:tc>
          <w:tcPr>
            <w:tcW w:type="dxa" w:w="4320"/>
          </w:tcPr>
          <w:p>
            <w:r>
              <w:t>i feel as though marjane had to live a very rushed childhood not so much for what was happening in her surroundings but because of her eager need to know everything</w:t>
            </w:r>
          </w:p>
        </w:tc>
      </w:tr>
      <w:tr>
        <w:tc>
          <w:tcPr>
            <w:tcW w:type="dxa" w:w="4320"/>
          </w:tcPr>
          <w:p>
            <w:r>
              <w:t>495</w:t>
            </w:r>
          </w:p>
        </w:tc>
        <w:tc>
          <w:tcPr>
            <w:tcW w:type="dxa" w:w="4320"/>
          </w:tcPr>
          <w:p>
            <w:r>
              <w:t>i feel freaking fantastic this morning</w:t>
            </w:r>
          </w:p>
        </w:tc>
      </w:tr>
      <w:tr>
        <w:tc>
          <w:tcPr>
            <w:tcW w:type="dxa" w:w="4320"/>
          </w:tcPr>
          <w:p>
            <w:r>
              <w:t>496</w:t>
            </w:r>
          </w:p>
        </w:tc>
        <w:tc>
          <w:tcPr>
            <w:tcW w:type="dxa" w:w="4320"/>
          </w:tcPr>
          <w:p>
            <w:r>
              <w:t>i feel so squeezed hate this feeling thats why i dont really like squeezing on buses or in the mrt unless im with people which wont be that bad as compared as being alone</w:t>
            </w:r>
          </w:p>
        </w:tc>
      </w:tr>
      <w:tr>
        <w:tc>
          <w:tcPr>
            <w:tcW w:type="dxa" w:w="4320"/>
          </w:tcPr>
          <w:p>
            <w:r>
              <w:t>497</w:t>
            </w:r>
          </w:p>
        </w:tc>
        <w:tc>
          <w:tcPr>
            <w:tcW w:type="dxa" w:w="4320"/>
          </w:tcPr>
          <w:p>
            <w:r>
              <w:t>i woke up feeling ecstatic for about seconds and then reality hit and it just made me all upset again</w:t>
            </w:r>
          </w:p>
        </w:tc>
      </w:tr>
      <w:tr>
        <w:tc>
          <w:tcPr>
            <w:tcW w:type="dxa" w:w="4320"/>
          </w:tcPr>
          <w:p>
            <w:r>
              <w:t>498</w:t>
            </w:r>
          </w:p>
        </w:tc>
        <w:tc>
          <w:tcPr>
            <w:tcW w:type="dxa" w:w="4320"/>
          </w:tcPr>
          <w:p>
            <w:r>
              <w:t>i feel disgusted by u</w:t>
            </w:r>
          </w:p>
        </w:tc>
      </w:tr>
      <w:tr>
        <w:tc>
          <w:tcPr>
            <w:tcW w:type="dxa" w:w="4320"/>
          </w:tcPr>
          <w:p>
            <w:r>
              <w:t>499</w:t>
            </w:r>
          </w:p>
        </w:tc>
        <w:tc>
          <w:tcPr>
            <w:tcW w:type="dxa" w:w="4320"/>
          </w:tcPr>
          <w:p>
            <w:r>
              <w:t>i suck in a deep breath and my lungs are left feeling needy</w:t>
            </w:r>
          </w:p>
        </w:tc>
      </w:tr>
      <w:tr>
        <w:tc>
          <w:tcPr>
            <w:tcW w:type="dxa" w:w="4320"/>
          </w:tcPr>
          <w:p>
            <w:r>
              <w:t>500</w:t>
            </w:r>
          </w:p>
        </w:tc>
        <w:tc>
          <w:tcPr>
            <w:tcW w:type="dxa" w:w="4320"/>
          </w:tcPr>
          <w:p>
            <w:r>
              <w:t>ive never been particularly bothered about my age or the ageing process and while i feel slightly surprised that im nearly i dont really mind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