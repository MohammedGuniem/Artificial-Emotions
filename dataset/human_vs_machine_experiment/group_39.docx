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39</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1901</w:t>
            </w:r>
          </w:p>
        </w:tc>
        <w:tc>
          <w:tcPr>
            <w:tcW w:type="dxa" w:w="4320"/>
          </w:tcPr>
          <w:p>
            <w:r>
              <w:t>i don t hug my family i usually don t hug my friends there are only a few people i m willing to hug but if you get the chance to hug someone do it we all know they feel amazing</w:t>
            </w:r>
          </w:p>
        </w:tc>
      </w:tr>
      <w:tr>
        <w:tc>
          <w:tcPr>
            <w:tcW w:type="dxa" w:w="4320"/>
          </w:tcPr>
          <w:p>
            <w:r>
              <w:t>1902</w:t>
            </w:r>
          </w:p>
        </w:tc>
        <w:tc>
          <w:tcPr>
            <w:tcW w:type="dxa" w:w="4320"/>
          </w:tcPr>
          <w:p>
            <w:r>
              <w:t>i believe my ground game is where i feel most superior</w:t>
            </w:r>
          </w:p>
        </w:tc>
      </w:tr>
      <w:tr>
        <w:tc>
          <w:tcPr>
            <w:tcW w:type="dxa" w:w="4320"/>
          </w:tcPr>
          <w:p>
            <w:r>
              <w:t>1903</w:t>
            </w:r>
          </w:p>
        </w:tc>
        <w:tc>
          <w:tcPr>
            <w:tcW w:type="dxa" w:w="4320"/>
          </w:tcPr>
          <w:p>
            <w:r>
              <w:t>i wonder amp sometimes feel tragic also about the universal conspiracy</w:t>
            </w:r>
          </w:p>
        </w:tc>
      </w:tr>
      <w:tr>
        <w:tc>
          <w:tcPr>
            <w:tcW w:type="dxa" w:w="4320"/>
          </w:tcPr>
          <w:p>
            <w:r>
              <w:t>1904</w:t>
            </w:r>
          </w:p>
        </w:tc>
        <w:tc>
          <w:tcPr>
            <w:tcW w:type="dxa" w:w="4320"/>
          </w:tcPr>
          <w:p>
            <w:r>
              <w:t>i how he is feeling about the fight i m disappointed and kind of disgusted with myself</w:t>
            </w:r>
          </w:p>
        </w:tc>
      </w:tr>
      <w:tr>
        <w:tc>
          <w:tcPr>
            <w:tcW w:type="dxa" w:w="4320"/>
          </w:tcPr>
          <w:p>
            <w:r>
              <w:t>1905</w:t>
            </w:r>
          </w:p>
        </w:tc>
        <w:tc>
          <w:tcPr>
            <w:tcW w:type="dxa" w:w="4320"/>
          </w:tcPr>
          <w:p>
            <w:r>
              <w:t>i just really was feeling appreciative of and connected to nature</w:t>
            </w:r>
          </w:p>
        </w:tc>
      </w:tr>
      <w:tr>
        <w:tc>
          <w:tcPr>
            <w:tcW w:type="dxa" w:w="4320"/>
          </w:tcPr>
          <w:p>
            <w:r>
              <w:t>1906</w:t>
            </w:r>
          </w:p>
        </w:tc>
        <w:tc>
          <w:tcPr>
            <w:tcW w:type="dxa" w:w="4320"/>
          </w:tcPr>
          <w:p>
            <w:r>
              <w:t>i feel inadequate because it prompts comparison</w:t>
            </w:r>
          </w:p>
        </w:tc>
      </w:tr>
      <w:tr>
        <w:tc>
          <w:tcPr>
            <w:tcW w:type="dxa" w:w="4320"/>
          </w:tcPr>
          <w:p>
            <w:r>
              <w:t>1907</w:t>
            </w:r>
          </w:p>
        </w:tc>
        <w:tc>
          <w:tcPr>
            <w:tcW w:type="dxa" w:w="4320"/>
          </w:tcPr>
          <w:p>
            <w:r>
              <w:t>i have now synced it with my itunes and feel delighted that music will be more accessible to me no matter where i am and can once again feature heavily in my life</w:t>
            </w:r>
          </w:p>
        </w:tc>
      </w:tr>
      <w:tr>
        <w:tc>
          <w:tcPr>
            <w:tcW w:type="dxa" w:w="4320"/>
          </w:tcPr>
          <w:p>
            <w:r>
              <w:t>1908</w:t>
            </w:r>
          </w:p>
        </w:tc>
        <w:tc>
          <w:tcPr>
            <w:tcW w:type="dxa" w:w="4320"/>
          </w:tcPr>
          <w:p>
            <w:r>
              <w:t>i definitely feel appreciative of my boyfriend</w:t>
            </w:r>
          </w:p>
        </w:tc>
      </w:tr>
      <w:tr>
        <w:tc>
          <w:tcPr>
            <w:tcW w:type="dxa" w:w="4320"/>
          </w:tcPr>
          <w:p>
            <w:r>
              <w:t>1909</w:t>
            </w:r>
          </w:p>
        </w:tc>
        <w:tc>
          <w:tcPr>
            <w:tcW w:type="dxa" w:w="4320"/>
          </w:tcPr>
          <w:p>
            <w:r>
              <w:t>i feel like ive hit a sweet spot in life</w:t>
            </w:r>
          </w:p>
        </w:tc>
      </w:tr>
      <w:tr>
        <w:tc>
          <w:tcPr>
            <w:tcW w:type="dxa" w:w="4320"/>
          </w:tcPr>
          <w:p>
            <w:r>
              <w:t>1910</w:t>
            </w:r>
          </w:p>
        </w:tc>
        <w:tc>
          <w:tcPr>
            <w:tcW w:type="dxa" w:w="4320"/>
          </w:tcPr>
          <w:p>
            <w:r>
              <w:t>i know everyone if anyone who reads this feels skeptical to try beachbody</w:t>
            </w:r>
          </w:p>
        </w:tc>
      </w:tr>
      <w:tr>
        <w:tc>
          <w:tcPr>
            <w:tcW w:type="dxa" w:w="4320"/>
          </w:tcPr>
          <w:p>
            <w:r>
              <w:t>1911</w:t>
            </w:r>
          </w:p>
        </w:tc>
        <w:tc>
          <w:tcPr>
            <w:tcW w:type="dxa" w:w="4320"/>
          </w:tcPr>
          <w:p>
            <w:r>
              <w:t>i feel smug</w:t>
            </w:r>
          </w:p>
        </w:tc>
      </w:tr>
      <w:tr>
        <w:tc>
          <w:tcPr>
            <w:tcW w:type="dxa" w:w="4320"/>
          </w:tcPr>
          <w:p>
            <w:r>
              <w:t>1912</w:t>
            </w:r>
          </w:p>
        </w:tc>
        <w:tc>
          <w:tcPr>
            <w:tcW w:type="dxa" w:w="4320"/>
          </w:tcPr>
          <w:p>
            <w:r>
              <w:t>i always read but feel hesitant to comment and unsure of what to say</w:t>
            </w:r>
          </w:p>
        </w:tc>
      </w:tr>
      <w:tr>
        <w:tc>
          <w:tcPr>
            <w:tcW w:type="dxa" w:w="4320"/>
          </w:tcPr>
          <w:p>
            <w:r>
              <w:t>1913</w:t>
            </w:r>
          </w:p>
        </w:tc>
        <w:tc>
          <w:tcPr>
            <w:tcW w:type="dxa" w:w="4320"/>
          </w:tcPr>
          <w:p>
            <w:r>
              <w:t>i feel like the lame man at the beautiful gate leading to the temple</w:t>
            </w:r>
          </w:p>
        </w:tc>
      </w:tr>
      <w:tr>
        <w:tc>
          <w:tcPr>
            <w:tcW w:type="dxa" w:w="4320"/>
          </w:tcPr>
          <w:p>
            <w:r>
              <w:t>1914</w:t>
            </w:r>
          </w:p>
        </w:tc>
        <w:tc>
          <w:tcPr>
            <w:tcW w:type="dxa" w:w="4320"/>
          </w:tcPr>
          <w:p>
            <w:r>
              <w:t>i feel like i m really doing something worthwhile</w:t>
            </w:r>
          </w:p>
        </w:tc>
      </w:tr>
      <w:tr>
        <w:tc>
          <w:tcPr>
            <w:tcW w:type="dxa" w:w="4320"/>
          </w:tcPr>
          <w:p>
            <w:r>
              <w:t>1915</w:t>
            </w:r>
          </w:p>
        </w:tc>
        <w:tc>
          <w:tcPr>
            <w:tcW w:type="dxa" w:w="4320"/>
          </w:tcPr>
          <w:p>
            <w:r>
              <w:t>im feeling smug that i didnt wear pearls</w:t>
            </w:r>
          </w:p>
        </w:tc>
      </w:tr>
      <w:tr>
        <w:tc>
          <w:tcPr>
            <w:tcW w:type="dxa" w:w="4320"/>
          </w:tcPr>
          <w:p>
            <w:r>
              <w:t>1916</w:t>
            </w:r>
          </w:p>
        </w:tc>
        <w:tc>
          <w:tcPr>
            <w:tcW w:type="dxa" w:w="4320"/>
          </w:tcPr>
          <w:p>
            <w:r>
              <w:t>i must admit by the time i got back dripping i was feeling like id been beaten it was very much a run of three thirds</w:t>
            </w:r>
          </w:p>
        </w:tc>
      </w:tr>
      <w:tr>
        <w:tc>
          <w:tcPr>
            <w:tcW w:type="dxa" w:w="4320"/>
          </w:tcPr>
          <w:p>
            <w:r>
              <w:t>1917</w:t>
            </w:r>
          </w:p>
        </w:tc>
        <w:tc>
          <w:tcPr>
            <w:tcW w:type="dxa" w:w="4320"/>
          </w:tcPr>
          <w:p>
            <w:r>
              <w:t>i stand between the two but did not hold off their eye contact this let in one of the wangxuehai feel awkward at that time actually don t know what to say</w:t>
            </w:r>
          </w:p>
        </w:tc>
      </w:tr>
      <w:tr>
        <w:tc>
          <w:tcPr>
            <w:tcW w:type="dxa" w:w="4320"/>
          </w:tcPr>
          <w:p>
            <w:r>
              <w:t>1918</w:t>
            </w:r>
          </w:p>
        </w:tc>
        <w:tc>
          <w:tcPr>
            <w:tcW w:type="dxa" w:w="4320"/>
          </w:tcPr>
          <w:p>
            <w:r>
              <w:t>im at the end of the day and im just exhausted and feeling very discouraged and under appreciated right now</w:t>
            </w:r>
          </w:p>
        </w:tc>
      </w:tr>
      <w:tr>
        <w:tc>
          <w:tcPr>
            <w:tcW w:type="dxa" w:w="4320"/>
          </w:tcPr>
          <w:p>
            <w:r>
              <w:t>1919</w:t>
            </w:r>
          </w:p>
        </w:tc>
        <w:tc>
          <w:tcPr>
            <w:tcW w:type="dxa" w:w="4320"/>
          </w:tcPr>
          <w:p>
            <w:r>
              <w:t>im just feeling grumpy and impatient and im ready to get things moving</w:t>
            </w:r>
          </w:p>
        </w:tc>
      </w:tr>
      <w:tr>
        <w:tc>
          <w:tcPr>
            <w:tcW w:type="dxa" w:w="4320"/>
          </w:tcPr>
          <w:p>
            <w:r>
              <w:t>1920</w:t>
            </w:r>
          </w:p>
        </w:tc>
        <w:tc>
          <w:tcPr>
            <w:tcW w:type="dxa" w:w="4320"/>
          </w:tcPr>
          <w:p>
            <w:r>
              <w:t>i should admit when consuming alcohol myself in small amounts i feel much less inhibited ideas come to me more easily and i can write with greater ease</w:t>
            </w:r>
          </w:p>
        </w:tc>
      </w:tr>
      <w:tr>
        <w:tc>
          <w:tcPr>
            <w:tcW w:type="dxa" w:w="4320"/>
          </w:tcPr>
          <w:p>
            <w:r>
              <w:t>1921</w:t>
            </w:r>
          </w:p>
        </w:tc>
        <w:tc>
          <w:tcPr>
            <w:tcW w:type="dxa" w:w="4320"/>
          </w:tcPr>
          <w:p>
            <w:r>
              <w:t>i wish i wouldve stopped and just walked my knee is ridiculous and acts up from time to time usually after miles it starts to feel tender while running but i can deal with it no biggie</w:t>
            </w:r>
          </w:p>
        </w:tc>
      </w:tr>
      <w:tr>
        <w:tc>
          <w:tcPr>
            <w:tcW w:type="dxa" w:w="4320"/>
          </w:tcPr>
          <w:p>
            <w:r>
              <w:t>1922</w:t>
            </w:r>
          </w:p>
        </w:tc>
        <w:tc>
          <w:tcPr>
            <w:tcW w:type="dxa" w:w="4320"/>
          </w:tcPr>
          <w:p>
            <w:r>
              <w:t>i feel the need to write i always want to write in a clever way</w:t>
            </w:r>
          </w:p>
        </w:tc>
      </w:tr>
      <w:tr>
        <w:tc>
          <w:tcPr>
            <w:tcW w:type="dxa" w:w="4320"/>
          </w:tcPr>
          <w:p>
            <w:r>
              <w:t>1923</w:t>
            </w:r>
          </w:p>
        </w:tc>
        <w:tc>
          <w:tcPr>
            <w:tcW w:type="dxa" w:w="4320"/>
          </w:tcPr>
          <w:p>
            <w:r>
              <w:t>i do walk on the treadmill i feel really smug all day so it s worth it</w:t>
            </w:r>
          </w:p>
        </w:tc>
      </w:tr>
      <w:tr>
        <w:tc>
          <w:tcPr>
            <w:tcW w:type="dxa" w:w="4320"/>
          </w:tcPr>
          <w:p>
            <w:r>
              <w:t>1924</w:t>
            </w:r>
          </w:p>
        </w:tc>
        <w:tc>
          <w:tcPr>
            <w:tcW w:type="dxa" w:w="4320"/>
          </w:tcPr>
          <w:p>
            <w:r>
              <w:t>i have a good feeling about im determined to make it the year i succeed</w:t>
            </w:r>
          </w:p>
        </w:tc>
      </w:tr>
      <w:tr>
        <w:tc>
          <w:tcPr>
            <w:tcW w:type="dxa" w:w="4320"/>
          </w:tcPr>
          <w:p>
            <w:r>
              <w:t>1925</w:t>
            </w:r>
          </w:p>
        </w:tc>
        <w:tc>
          <w:tcPr>
            <w:tcW w:type="dxa" w:w="4320"/>
          </w:tcPr>
          <w:p>
            <w:r>
              <w:t>i feel an ache when my phone chimes and it s not a sweet text from my sweetheart</w:t>
            </w:r>
          </w:p>
        </w:tc>
      </w:tr>
      <w:tr>
        <w:tc>
          <w:tcPr>
            <w:tcW w:type="dxa" w:w="4320"/>
          </w:tcPr>
          <w:p>
            <w:r>
              <w:t>1926</w:t>
            </w:r>
          </w:p>
        </w:tc>
        <w:tc>
          <w:tcPr>
            <w:tcW w:type="dxa" w:w="4320"/>
          </w:tcPr>
          <w:p>
            <w:r>
              <w:t>im trying to smile for the camera and keep my eyes open while im really feeling terrified and screaming about as loud as i can with my eyes tightly closed</w:t>
            </w:r>
          </w:p>
        </w:tc>
      </w:tr>
      <w:tr>
        <w:tc>
          <w:tcPr>
            <w:tcW w:type="dxa" w:w="4320"/>
          </w:tcPr>
          <w:p>
            <w:r>
              <w:t>1927</w:t>
            </w:r>
          </w:p>
        </w:tc>
        <w:tc>
          <w:tcPr>
            <w:tcW w:type="dxa" w:w="4320"/>
          </w:tcPr>
          <w:p>
            <w:r>
              <w:t>i didnt want to shoot him sorry to be a party pooper because i have been a lecture basher before and i know how it feels when people are hostile to you</w:t>
            </w:r>
          </w:p>
        </w:tc>
      </w:tr>
      <w:tr>
        <w:tc>
          <w:tcPr>
            <w:tcW w:type="dxa" w:w="4320"/>
          </w:tcPr>
          <w:p>
            <w:r>
              <w:t>1928</w:t>
            </w:r>
          </w:p>
        </w:tc>
        <w:tc>
          <w:tcPr>
            <w:tcW w:type="dxa" w:w="4320"/>
          </w:tcPr>
          <w:p>
            <w:r>
              <w:t>i almost feel funny not adding a picture at the bottom of my post like denis and dave</w:t>
            </w:r>
          </w:p>
        </w:tc>
      </w:tr>
      <w:tr>
        <w:tc>
          <w:tcPr>
            <w:tcW w:type="dxa" w:w="4320"/>
          </w:tcPr>
          <w:p>
            <w:r>
              <w:t>1929</w:t>
            </w:r>
          </w:p>
        </w:tc>
        <w:tc>
          <w:tcPr>
            <w:tcW w:type="dxa" w:w="4320"/>
          </w:tcPr>
          <w:p>
            <w:r>
              <w:t>i know that feeling awkward and not having friends in a space contributes to this</w:t>
            </w:r>
          </w:p>
        </w:tc>
      </w:tr>
      <w:tr>
        <w:tc>
          <w:tcPr>
            <w:tcW w:type="dxa" w:w="4320"/>
          </w:tcPr>
          <w:p>
            <w:r>
              <w:t>1930</w:t>
            </w:r>
          </w:p>
        </w:tc>
        <w:tc>
          <w:tcPr>
            <w:tcW w:type="dxa" w:w="4320"/>
          </w:tcPr>
          <w:p>
            <w:r>
              <w:t>i start feeling dumb</w:t>
            </w:r>
          </w:p>
        </w:tc>
      </w:tr>
      <w:tr>
        <w:tc>
          <w:tcPr>
            <w:tcW w:type="dxa" w:w="4320"/>
          </w:tcPr>
          <w:p>
            <w:r>
              <w:t>1931</w:t>
            </w:r>
          </w:p>
        </w:tc>
        <w:tc>
          <w:tcPr>
            <w:tcW w:type="dxa" w:w="4320"/>
          </w:tcPr>
          <w:p>
            <w:r>
              <w:t>i feel him i touch him with my hands i form him without wanting to i give him to myself i take him away from myself how impatient i am to see him</w:t>
            </w:r>
          </w:p>
        </w:tc>
      </w:tr>
      <w:tr>
        <w:tc>
          <w:tcPr>
            <w:tcW w:type="dxa" w:w="4320"/>
          </w:tcPr>
          <w:p>
            <w:r>
              <w:t>1932</w:t>
            </w:r>
          </w:p>
        </w:tc>
        <w:tc>
          <w:tcPr>
            <w:tcW w:type="dxa" w:w="4320"/>
          </w:tcPr>
          <w:p>
            <w:r>
              <w:t>im in the middle of my conversion to understanding the gospel and sometimes it feels very much like an identity crisis so please bear with me as i am very timid in this new role and life</w:t>
            </w:r>
          </w:p>
        </w:tc>
      </w:tr>
      <w:tr>
        <w:tc>
          <w:tcPr>
            <w:tcW w:type="dxa" w:w="4320"/>
          </w:tcPr>
          <w:p>
            <w:r>
              <w:t>1933</w:t>
            </w:r>
          </w:p>
        </w:tc>
        <w:tc>
          <w:tcPr>
            <w:tcW w:type="dxa" w:w="4320"/>
          </w:tcPr>
          <w:p>
            <w:r>
              <w:t>i feel for the author but i m also hesitant over whether or not i should comment on this subject</w:t>
            </w:r>
          </w:p>
        </w:tc>
      </w:tr>
      <w:tr>
        <w:tc>
          <w:tcPr>
            <w:tcW w:type="dxa" w:w="4320"/>
          </w:tcPr>
          <w:p>
            <w:r>
              <w:t>1934</w:t>
            </w:r>
          </w:p>
        </w:tc>
        <w:tc>
          <w:tcPr>
            <w:tcW w:type="dxa" w:w="4320"/>
          </w:tcPr>
          <w:p>
            <w:r>
              <w:t>i don t feel sorry for helen s camp going hungry anymore</w:t>
            </w:r>
          </w:p>
        </w:tc>
      </w:tr>
      <w:tr>
        <w:tc>
          <w:tcPr>
            <w:tcW w:type="dxa" w:w="4320"/>
          </w:tcPr>
          <w:p>
            <w:r>
              <w:t>1935</w:t>
            </w:r>
          </w:p>
        </w:tc>
        <w:tc>
          <w:tcPr>
            <w:tcW w:type="dxa" w:w="4320"/>
          </w:tcPr>
          <w:p>
            <w:r>
              <w:t>i also reply to most comments so please feel free to share your thoughts and let s talk</w:t>
            </w:r>
          </w:p>
        </w:tc>
      </w:tr>
      <w:tr>
        <w:tc>
          <w:tcPr>
            <w:tcW w:type="dxa" w:w="4320"/>
          </w:tcPr>
          <w:p>
            <w:r>
              <w:t>1936</w:t>
            </w:r>
          </w:p>
        </w:tc>
        <w:tc>
          <w:tcPr>
            <w:tcW w:type="dxa" w:w="4320"/>
          </w:tcPr>
          <w:p>
            <w:r>
              <w:t>i feel calm just thinking about it</w:t>
            </w:r>
          </w:p>
        </w:tc>
      </w:tr>
      <w:tr>
        <w:tc>
          <w:tcPr>
            <w:tcW w:type="dxa" w:w="4320"/>
          </w:tcPr>
          <w:p>
            <w:r>
              <w:t>1937</w:t>
            </w:r>
          </w:p>
        </w:tc>
        <w:tc>
          <w:tcPr>
            <w:tcW w:type="dxa" w:w="4320"/>
          </w:tcPr>
          <w:p>
            <w:r>
              <w:t>i feel a hesitant touch at my back and i lean back into the familiarly small hands</w:t>
            </w:r>
          </w:p>
        </w:tc>
      </w:tr>
      <w:tr>
        <w:tc>
          <w:tcPr>
            <w:tcW w:type="dxa" w:w="4320"/>
          </w:tcPr>
          <w:p>
            <w:r>
              <w:t>1938</w:t>
            </w:r>
          </w:p>
        </w:tc>
        <w:tc>
          <w:tcPr>
            <w:tcW w:type="dxa" w:w="4320"/>
          </w:tcPr>
          <w:p>
            <w:r>
              <w:t>im trying to regroup after anatomy as ive been feeling depressed and exhausted for the past three weeks or so</w:t>
            </w:r>
          </w:p>
        </w:tc>
      </w:tr>
      <w:tr>
        <w:tc>
          <w:tcPr>
            <w:tcW w:type="dxa" w:w="4320"/>
          </w:tcPr>
          <w:p>
            <w:r>
              <w:t>1939</w:t>
            </w:r>
          </w:p>
        </w:tc>
        <w:tc>
          <w:tcPr>
            <w:tcW w:type="dxa" w:w="4320"/>
          </w:tcPr>
          <w:p>
            <w:r>
              <w:t>i feel dumb to not have the slightest clue about it lolll p but all in all i appreciated every second of my birthday and felt very blissful to have everyone in my life</w:t>
            </w:r>
          </w:p>
        </w:tc>
      </w:tr>
      <w:tr>
        <w:tc>
          <w:tcPr>
            <w:tcW w:type="dxa" w:w="4320"/>
          </w:tcPr>
          <w:p>
            <w:r>
              <w:t>1940</w:t>
            </w:r>
          </w:p>
        </w:tc>
        <w:tc>
          <w:tcPr>
            <w:tcW w:type="dxa" w:w="4320"/>
          </w:tcPr>
          <w:p>
            <w:r>
              <w:t>i feel accepted and loved and forgiven the grace of god is so healing</w:t>
            </w:r>
          </w:p>
        </w:tc>
      </w:tr>
      <w:tr>
        <w:tc>
          <w:tcPr>
            <w:tcW w:type="dxa" w:w="4320"/>
          </w:tcPr>
          <w:p>
            <w:r>
              <w:t>1941</w:t>
            </w:r>
          </w:p>
        </w:tc>
        <w:tc>
          <w:tcPr>
            <w:tcW w:type="dxa" w:w="4320"/>
          </w:tcPr>
          <w:p>
            <w:r>
              <w:t>i was feeling pretty strange like dinosaur soldier after i read them because in a weird sort of adult or perhaps college aged way my brain was analyzing the books</w:t>
            </w:r>
          </w:p>
        </w:tc>
      </w:tr>
      <w:tr>
        <w:tc>
          <w:tcPr>
            <w:tcW w:type="dxa" w:w="4320"/>
          </w:tcPr>
          <w:p>
            <w:r>
              <w:t>1942</w:t>
            </w:r>
          </w:p>
        </w:tc>
        <w:tc>
          <w:tcPr>
            <w:tcW w:type="dxa" w:w="4320"/>
          </w:tcPr>
          <w:p>
            <w:r>
              <w:t>i did see a few people looking at the points and steps on the board behind me when they forget the next one which made me feel glad to have the aid in the back to prevent me from running back and forth to people who required help constantly</w:t>
            </w:r>
          </w:p>
        </w:tc>
      </w:tr>
      <w:tr>
        <w:tc>
          <w:tcPr>
            <w:tcW w:type="dxa" w:w="4320"/>
          </w:tcPr>
          <w:p>
            <w:r>
              <w:t>1943</w:t>
            </w:r>
          </w:p>
        </w:tc>
        <w:tc>
          <w:tcPr>
            <w:tcW w:type="dxa" w:w="4320"/>
          </w:tcPr>
          <w:p>
            <w:r>
              <w:t>i guess i could have done so many things before giving up i suppose i feel so content with loosing that like with the rest of things that should matter in this world i just dont care</w:t>
            </w:r>
          </w:p>
        </w:tc>
      </w:tr>
      <w:tr>
        <w:tc>
          <w:tcPr>
            <w:tcW w:type="dxa" w:w="4320"/>
          </w:tcPr>
          <w:p>
            <w:r>
              <w:t>1944</w:t>
            </w:r>
          </w:p>
        </w:tc>
        <w:tc>
          <w:tcPr>
            <w:tcW w:type="dxa" w:w="4320"/>
          </w:tcPr>
          <w:p>
            <w:r>
              <w:t>i think that in this way though the readers will most likely agree with what i wrote and hopefully feel more passionate about scientific research</w:t>
            </w:r>
          </w:p>
        </w:tc>
      </w:tr>
      <w:tr>
        <w:tc>
          <w:tcPr>
            <w:tcW w:type="dxa" w:w="4320"/>
          </w:tcPr>
          <w:p>
            <w:r>
              <w:t>1945</w:t>
            </w:r>
          </w:p>
        </w:tc>
        <w:tc>
          <w:tcPr>
            <w:tcW w:type="dxa" w:w="4320"/>
          </w:tcPr>
          <w:p>
            <w:r>
              <w:t>i almost always feel the inside of my tire but in my rushed state i failed to do this important step</w:t>
            </w:r>
          </w:p>
        </w:tc>
      </w:tr>
      <w:tr>
        <w:tc>
          <w:tcPr>
            <w:tcW w:type="dxa" w:w="4320"/>
          </w:tcPr>
          <w:p>
            <w:r>
              <w:t>1946</w:t>
            </w:r>
          </w:p>
        </w:tc>
        <w:tc>
          <w:tcPr>
            <w:tcW w:type="dxa" w:w="4320"/>
          </w:tcPr>
          <w:p>
            <w:r>
              <w:t>i have would be that common ground but i always feel like i m a casual observer rather than an enthusiast</w:t>
            </w:r>
          </w:p>
        </w:tc>
      </w:tr>
      <w:tr>
        <w:tc>
          <w:tcPr>
            <w:tcW w:type="dxa" w:w="4320"/>
          </w:tcPr>
          <w:p>
            <w:r>
              <w:t>1947</w:t>
            </w:r>
          </w:p>
        </w:tc>
        <w:tc>
          <w:tcPr>
            <w:tcW w:type="dxa" w:w="4320"/>
          </w:tcPr>
          <w:p>
            <w:r>
              <w:t>i feel for the kids of troubled homes and i feel for the ones who could change that around</w:t>
            </w:r>
          </w:p>
        </w:tc>
      </w:tr>
      <w:tr>
        <w:tc>
          <w:tcPr>
            <w:tcW w:type="dxa" w:w="4320"/>
          </w:tcPr>
          <w:p>
            <w:r>
              <w:t>1948</w:t>
            </w:r>
          </w:p>
        </w:tc>
        <w:tc>
          <w:tcPr>
            <w:tcW w:type="dxa" w:w="4320"/>
          </w:tcPr>
          <w:p>
            <w:r>
              <w:t>i just cant shake my mood and i feel more listless and unsettled than relaxed</w:t>
            </w:r>
          </w:p>
        </w:tc>
      </w:tr>
      <w:tr>
        <w:tc>
          <w:tcPr>
            <w:tcW w:type="dxa" w:w="4320"/>
          </w:tcPr>
          <w:p>
            <w:r>
              <w:t>1949</w:t>
            </w:r>
          </w:p>
        </w:tc>
        <w:tc>
          <w:tcPr>
            <w:tcW w:type="dxa" w:w="4320"/>
          </w:tcPr>
          <w:p>
            <w:r>
              <w:t>im just feeling so dazed everyday</w:t>
            </w:r>
          </w:p>
        </w:tc>
      </w:tr>
      <w:tr>
        <w:tc>
          <w:tcPr>
            <w:tcW w:type="dxa" w:w="4320"/>
          </w:tcPr>
          <w:p>
            <w:r>
              <w:t>1950</w:t>
            </w:r>
          </w:p>
        </w:tc>
        <w:tc>
          <w:tcPr>
            <w:tcW w:type="dxa" w:w="4320"/>
          </w:tcPr>
          <w:p>
            <w:r>
              <w:t>im starting to feel graceful oh happiness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