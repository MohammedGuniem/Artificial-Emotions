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23</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1101</w:t>
            </w:r>
          </w:p>
        </w:tc>
        <w:tc>
          <w:tcPr>
            <w:tcW w:type="dxa" w:w="4320"/>
          </w:tcPr>
          <w:p>
            <w:r>
              <w:t>i almost feel as if i am paving the way to the more pleasant memory that prabhupada saved me and that my life now is real</w:t>
            </w:r>
          </w:p>
        </w:tc>
      </w:tr>
      <w:tr>
        <w:tc>
          <w:tcPr>
            <w:tcW w:type="dxa" w:w="4320"/>
          </w:tcPr>
          <w:p>
            <w:r>
              <w:t>1102</w:t>
            </w:r>
          </w:p>
        </w:tc>
        <w:tc>
          <w:tcPr>
            <w:tcW w:type="dxa" w:w="4320"/>
          </w:tcPr>
          <w:p>
            <w:r>
              <w:t>im feeling good i increase</w:t>
            </w:r>
          </w:p>
        </w:tc>
      </w:tr>
      <w:tr>
        <w:tc>
          <w:tcPr>
            <w:tcW w:type="dxa" w:w="4320"/>
          </w:tcPr>
          <w:p>
            <w:r>
              <w:t>1103</w:t>
            </w:r>
          </w:p>
        </w:tc>
        <w:tc>
          <w:tcPr>
            <w:tcW w:type="dxa" w:w="4320"/>
          </w:tcPr>
          <w:p>
            <w:r>
              <w:t>im feeling exhausted today</w:t>
            </w:r>
          </w:p>
        </w:tc>
      </w:tr>
      <w:tr>
        <w:tc>
          <w:tcPr>
            <w:tcW w:type="dxa" w:w="4320"/>
          </w:tcPr>
          <w:p>
            <w:r>
              <w:t>1104</w:t>
            </w:r>
          </w:p>
        </w:tc>
        <w:tc>
          <w:tcPr>
            <w:tcW w:type="dxa" w:w="4320"/>
          </w:tcPr>
          <w:p>
            <w:r>
              <w:t>im feeling pretty terrible ill health and life took over and i was unable to get my package sorted out and posted in time for which i</w:t>
            </w:r>
          </w:p>
        </w:tc>
      </w:tr>
      <w:tr>
        <w:tc>
          <w:tcPr>
            <w:tcW w:type="dxa" w:w="4320"/>
          </w:tcPr>
          <w:p>
            <w:r>
              <w:t>1105</w:t>
            </w:r>
          </w:p>
        </w:tc>
        <w:tc>
          <w:tcPr>
            <w:tcW w:type="dxa" w:w="4320"/>
          </w:tcPr>
          <w:p>
            <w:r>
              <w:t>i honestly was not sure if the pain i was feeling was a case of irritable bowels or indeed contractions</w:t>
            </w:r>
          </w:p>
        </w:tc>
      </w:tr>
      <w:tr>
        <w:tc>
          <w:tcPr>
            <w:tcW w:type="dxa" w:w="4320"/>
          </w:tcPr>
          <w:p>
            <w:r>
              <w:t>1106</w:t>
            </w:r>
          </w:p>
        </w:tc>
        <w:tc>
          <w:tcPr>
            <w:tcW w:type="dxa" w:w="4320"/>
          </w:tcPr>
          <w:p>
            <w:r>
              <w:t>i master myself and force some sunshine that i do not feel at all into my voice to indicate that this unfortunate lapse of several minutes is over and we are going to move past it start over try again</w:t>
            </w:r>
          </w:p>
        </w:tc>
      </w:tr>
      <w:tr>
        <w:tc>
          <w:tcPr>
            <w:tcW w:type="dxa" w:w="4320"/>
          </w:tcPr>
          <w:p>
            <w:r>
              <w:t>1107</w:t>
            </w:r>
          </w:p>
        </w:tc>
        <w:tc>
          <w:tcPr>
            <w:tcW w:type="dxa" w:w="4320"/>
          </w:tcPr>
          <w:p>
            <w:r>
              <w:t>im not sure why at i still feel as if i need to be socially accepted</w:t>
            </w:r>
          </w:p>
        </w:tc>
      </w:tr>
      <w:tr>
        <w:tc>
          <w:tcPr>
            <w:tcW w:type="dxa" w:w="4320"/>
          </w:tcPr>
          <w:p>
            <w:r>
              <w:t>1108</w:t>
            </w:r>
          </w:p>
        </w:tc>
        <w:tc>
          <w:tcPr>
            <w:tcW w:type="dxa" w:w="4320"/>
          </w:tcPr>
          <w:p>
            <w:r>
              <w:t>i love to be beside the ocean when i feel distressed</w:t>
            </w:r>
          </w:p>
        </w:tc>
      </w:tr>
      <w:tr>
        <w:tc>
          <w:tcPr>
            <w:tcW w:type="dxa" w:w="4320"/>
          </w:tcPr>
          <w:p>
            <w:r>
              <w:t>1109</w:t>
            </w:r>
          </w:p>
        </w:tc>
        <w:tc>
          <w:tcPr>
            <w:tcW w:type="dxa" w:w="4320"/>
          </w:tcPr>
          <w:p>
            <w:r>
              <w:t>i do wear diapers once in a while but only when i m feeling casual</w:t>
            </w:r>
          </w:p>
        </w:tc>
      </w:tr>
      <w:tr>
        <w:tc>
          <w:tcPr>
            <w:tcW w:type="dxa" w:w="4320"/>
          </w:tcPr>
          <w:p>
            <w:r>
              <w:t>1110</w:t>
            </w:r>
          </w:p>
        </w:tc>
        <w:tc>
          <w:tcPr>
            <w:tcW w:type="dxa" w:w="4320"/>
          </w:tcPr>
          <w:p>
            <w:r>
              <w:t>i feel like this semester has been good for me</w:t>
            </w:r>
          </w:p>
        </w:tc>
      </w:tr>
      <w:tr>
        <w:tc>
          <w:tcPr>
            <w:tcW w:type="dxa" w:w="4320"/>
          </w:tcPr>
          <w:p>
            <w:r>
              <w:t>1111</w:t>
            </w:r>
          </w:p>
        </w:tc>
        <w:tc>
          <w:tcPr>
            <w:tcW w:type="dxa" w:w="4320"/>
          </w:tcPr>
          <w:p>
            <w:r>
              <w:t>i want to feel emotions other than sorrowful ones without the help of drugs</w:t>
            </w:r>
          </w:p>
        </w:tc>
      </w:tr>
      <w:tr>
        <w:tc>
          <w:tcPr>
            <w:tcW w:type="dxa" w:w="4320"/>
          </w:tcPr>
          <w:p>
            <w:r>
              <w:t>1112</w:t>
            </w:r>
          </w:p>
        </w:tc>
        <w:tc>
          <w:tcPr>
            <w:tcW w:type="dxa" w:w="4320"/>
          </w:tcPr>
          <w:p>
            <w:r>
              <w:t>im lazy my characters fall into categories of smug and or blas people and their foils people who feel inconvenienced by smug and or blas people</w:t>
            </w:r>
          </w:p>
        </w:tc>
      </w:tr>
      <w:tr>
        <w:tc>
          <w:tcPr>
            <w:tcW w:type="dxa" w:w="4320"/>
          </w:tcPr>
          <w:p>
            <w:r>
              <w:t>1113</w:t>
            </w:r>
          </w:p>
        </w:tc>
        <w:tc>
          <w:tcPr>
            <w:tcW w:type="dxa" w:w="4320"/>
          </w:tcPr>
          <w:p>
            <w:r>
              <w:t>i feel gracious what about you</w:t>
            </w:r>
          </w:p>
        </w:tc>
      </w:tr>
      <w:tr>
        <w:tc>
          <w:tcPr>
            <w:tcW w:type="dxa" w:w="4320"/>
          </w:tcPr>
          <w:p>
            <w:r>
              <w:t>1114</w:t>
            </w:r>
          </w:p>
        </w:tc>
        <w:tc>
          <w:tcPr>
            <w:tcW w:type="dxa" w:w="4320"/>
          </w:tcPr>
          <w:p>
            <w:r>
              <w:t>i sit six weeks into my sabbatical and i feel completely worthless</w:t>
            </w:r>
          </w:p>
        </w:tc>
      </w:tr>
      <w:tr>
        <w:tc>
          <w:tcPr>
            <w:tcW w:type="dxa" w:w="4320"/>
          </w:tcPr>
          <w:p>
            <w:r>
              <w:t>1115</w:t>
            </w:r>
          </w:p>
        </w:tc>
        <w:tc>
          <w:tcPr>
            <w:tcW w:type="dxa" w:w="4320"/>
          </w:tcPr>
          <w:p>
            <w:r>
              <w:t>i get projects where i am stuck and i feel so foolish when i have so many questions to ask</w:t>
            </w:r>
          </w:p>
        </w:tc>
      </w:tr>
      <w:tr>
        <w:tc>
          <w:tcPr>
            <w:tcW w:type="dxa" w:w="4320"/>
          </w:tcPr>
          <w:p>
            <w:r>
              <w:t>1116</w:t>
            </w:r>
          </w:p>
        </w:tc>
        <w:tc>
          <w:tcPr>
            <w:tcW w:type="dxa" w:w="4320"/>
          </w:tcPr>
          <w:p>
            <w:r>
              <w:t>i have a feeling that the robin that builds her next under our deck is getting pissed too</w:t>
            </w:r>
          </w:p>
        </w:tc>
      </w:tr>
      <w:tr>
        <w:tc>
          <w:tcPr>
            <w:tcW w:type="dxa" w:w="4320"/>
          </w:tcPr>
          <w:p>
            <w:r>
              <w:t>1117</w:t>
            </w:r>
          </w:p>
        </w:tc>
        <w:tc>
          <w:tcPr>
            <w:tcW w:type="dxa" w:w="4320"/>
          </w:tcPr>
          <w:p>
            <w:r>
              <w:t>i feel grouchy and i cannot think properly when i am deprived of food for more than two hours</w:t>
            </w:r>
          </w:p>
        </w:tc>
      </w:tr>
      <w:tr>
        <w:tc>
          <w:tcPr>
            <w:tcW w:type="dxa" w:w="4320"/>
          </w:tcPr>
          <w:p>
            <w:r>
              <w:t>1118</w:t>
            </w:r>
          </w:p>
        </w:tc>
        <w:tc>
          <w:tcPr>
            <w:tcW w:type="dxa" w:w="4320"/>
          </w:tcPr>
          <w:p>
            <w:r>
              <w:t>im the type of person where the sun helps me feel and the gloomy nature of rainy cloudy days makes me depressed</w:t>
            </w:r>
          </w:p>
        </w:tc>
      </w:tr>
      <w:tr>
        <w:tc>
          <w:tcPr>
            <w:tcW w:type="dxa" w:w="4320"/>
          </w:tcPr>
          <w:p>
            <w:r>
              <w:t>1119</w:t>
            </w:r>
          </w:p>
        </w:tc>
        <w:tc>
          <w:tcPr>
            <w:tcW w:type="dxa" w:w="4320"/>
          </w:tcPr>
          <w:p>
            <w:r>
              <w:t>i dont want to say the word problems and i feel like i know these will probably get resolved but man</w:t>
            </w:r>
          </w:p>
        </w:tc>
      </w:tr>
      <w:tr>
        <w:tc>
          <w:tcPr>
            <w:tcW w:type="dxa" w:w="4320"/>
          </w:tcPr>
          <w:p>
            <w:r>
              <w:t>1120</w:t>
            </w:r>
          </w:p>
        </w:tc>
        <w:tc>
          <w:tcPr>
            <w:tcW w:type="dxa" w:w="4320"/>
          </w:tcPr>
          <w:p>
            <w:r>
              <w:t>i think it goes back to never feeling accepted when i was growing up a learned internal diatribe i need to let go of</w:t>
            </w:r>
          </w:p>
        </w:tc>
      </w:tr>
      <w:tr>
        <w:tc>
          <w:tcPr>
            <w:tcW w:type="dxa" w:w="4320"/>
          </w:tcPr>
          <w:p>
            <w:r>
              <w:t>1121</w:t>
            </w:r>
          </w:p>
        </w:tc>
        <w:tc>
          <w:tcPr>
            <w:tcW w:type="dxa" w:w="4320"/>
          </w:tcPr>
          <w:p>
            <w:r>
              <w:t>i am feeling a little disheartened</w:t>
            </w:r>
          </w:p>
        </w:tc>
      </w:tr>
      <w:tr>
        <w:tc>
          <w:tcPr>
            <w:tcW w:type="dxa" w:w="4320"/>
          </w:tcPr>
          <w:p>
            <w:r>
              <w:t>1122</w:t>
            </w:r>
          </w:p>
        </w:tc>
        <w:tc>
          <w:tcPr>
            <w:tcW w:type="dxa" w:w="4320"/>
          </w:tcPr>
          <w:p>
            <w:r>
              <w:t>i feel your delicate fingers</w:t>
            </w:r>
          </w:p>
        </w:tc>
      </w:tr>
      <w:tr>
        <w:tc>
          <w:tcPr>
            <w:tcW w:type="dxa" w:w="4320"/>
          </w:tcPr>
          <w:p>
            <w:r>
              <w:t>1123</w:t>
            </w:r>
          </w:p>
        </w:tc>
        <w:tc>
          <w:tcPr>
            <w:tcW w:type="dxa" w:w="4320"/>
          </w:tcPr>
          <w:p>
            <w:r>
              <w:t>i feel so amazing about taking this trip as i think ill finally be able to relax and feel comfortable at home and somehow just melt back into it</w:t>
            </w:r>
          </w:p>
        </w:tc>
      </w:tr>
      <w:tr>
        <w:tc>
          <w:tcPr>
            <w:tcW w:type="dxa" w:w="4320"/>
          </w:tcPr>
          <w:p>
            <w:r>
              <w:t>1124</w:t>
            </w:r>
          </w:p>
        </w:tc>
        <w:tc>
          <w:tcPr>
            <w:tcW w:type="dxa" w:w="4320"/>
          </w:tcPr>
          <w:p>
            <w:r>
              <w:t>i still feel extremely helpless</w:t>
            </w:r>
          </w:p>
        </w:tc>
      </w:tr>
      <w:tr>
        <w:tc>
          <w:tcPr>
            <w:tcW w:type="dxa" w:w="4320"/>
          </w:tcPr>
          <w:p>
            <w:r>
              <w:t>1125</w:t>
            </w:r>
          </w:p>
        </w:tc>
        <w:tc>
          <w:tcPr>
            <w:tcW w:type="dxa" w:w="4320"/>
          </w:tcPr>
          <w:p>
            <w:r>
              <w:t>someone acting stupid in public</w:t>
            </w:r>
          </w:p>
        </w:tc>
      </w:tr>
      <w:tr>
        <w:tc>
          <w:tcPr>
            <w:tcW w:type="dxa" w:w="4320"/>
          </w:tcPr>
          <w:p>
            <w:r>
              <w:t>1126</w:t>
            </w:r>
          </w:p>
        </w:tc>
        <w:tc>
          <w:tcPr>
            <w:tcW w:type="dxa" w:w="4320"/>
          </w:tcPr>
          <w:p>
            <w:r>
              <w:t>i feel innocent on summer nights</w:t>
            </w:r>
          </w:p>
        </w:tc>
      </w:tr>
      <w:tr>
        <w:tc>
          <w:tcPr>
            <w:tcW w:type="dxa" w:w="4320"/>
          </w:tcPr>
          <w:p>
            <w:r>
              <w:t>1127</w:t>
            </w:r>
          </w:p>
        </w:tc>
        <w:tc>
          <w:tcPr>
            <w:tcW w:type="dxa" w:w="4320"/>
          </w:tcPr>
          <w:p>
            <w:r>
              <w:t>i feel impressed by the professionalism and specifications the maintenance sets itself</w:t>
            </w:r>
          </w:p>
        </w:tc>
      </w:tr>
      <w:tr>
        <w:tc>
          <w:tcPr>
            <w:tcW w:type="dxa" w:w="4320"/>
          </w:tcPr>
          <w:p>
            <w:r>
              <w:t>1128</w:t>
            </w:r>
          </w:p>
        </w:tc>
        <w:tc>
          <w:tcPr>
            <w:tcW w:type="dxa" w:w="4320"/>
          </w:tcPr>
          <w:p>
            <w:r>
              <w:t>i had the feeling that i missed something as characters moved from place to place</w:t>
            </w:r>
          </w:p>
        </w:tc>
      </w:tr>
      <w:tr>
        <w:tc>
          <w:tcPr>
            <w:tcW w:type="dxa" w:w="4320"/>
          </w:tcPr>
          <w:p>
            <w:r>
              <w:t>1129</w:t>
            </w:r>
          </w:p>
        </w:tc>
        <w:tc>
          <w:tcPr>
            <w:tcW w:type="dxa" w:w="4320"/>
          </w:tcPr>
          <w:p>
            <w:r>
              <w:t>i am feeling a little stressed to think that the trip is so close to being reality</w:t>
            </w:r>
          </w:p>
        </w:tc>
      </w:tr>
      <w:tr>
        <w:tc>
          <w:tcPr>
            <w:tcW w:type="dxa" w:w="4320"/>
          </w:tcPr>
          <w:p>
            <w:r>
              <w:t>1130</w:t>
            </w:r>
          </w:p>
        </w:tc>
        <w:tc>
          <w:tcPr>
            <w:tcW w:type="dxa" w:w="4320"/>
          </w:tcPr>
          <w:p>
            <w:r>
              <w:t>i feel more and more convinced especially after a very rough last year that finding someone you love and who loves you wholeheartedly in return can change the course of your life and give the spice and emotional support to live it</w:t>
            </w:r>
          </w:p>
        </w:tc>
      </w:tr>
      <w:tr>
        <w:tc>
          <w:tcPr>
            <w:tcW w:type="dxa" w:w="4320"/>
          </w:tcPr>
          <w:p>
            <w:r>
              <w:t>1131</w:t>
            </w:r>
          </w:p>
        </w:tc>
        <w:tc>
          <w:tcPr>
            <w:tcW w:type="dxa" w:w="4320"/>
          </w:tcPr>
          <w:p>
            <w:r>
              <w:t>i feel so alone in the world with nobody to talk to to share my feelings with</w:t>
            </w:r>
          </w:p>
        </w:tc>
      </w:tr>
      <w:tr>
        <w:tc>
          <w:tcPr>
            <w:tcW w:type="dxa" w:w="4320"/>
          </w:tcPr>
          <w:p>
            <w:r>
              <w:t>1132</w:t>
            </w:r>
          </w:p>
        </w:tc>
        <w:tc>
          <w:tcPr>
            <w:tcW w:type="dxa" w:w="4320"/>
          </w:tcPr>
          <w:p>
            <w:r>
              <w:t>i started noticing then puzzling finally feeling a bit alarmed</w:t>
            </w:r>
          </w:p>
        </w:tc>
      </w:tr>
      <w:tr>
        <w:tc>
          <w:tcPr>
            <w:tcW w:type="dxa" w:w="4320"/>
          </w:tcPr>
          <w:p>
            <w:r>
              <w:t>1133</w:t>
            </w:r>
          </w:p>
        </w:tc>
        <w:tc>
          <w:tcPr>
            <w:tcW w:type="dxa" w:w="4320"/>
          </w:tcPr>
          <w:p>
            <w:r>
              <w:t>i feel it my solemn duty to warn you</w:t>
            </w:r>
          </w:p>
        </w:tc>
      </w:tr>
      <w:tr>
        <w:tc>
          <w:tcPr>
            <w:tcW w:type="dxa" w:w="4320"/>
          </w:tcPr>
          <w:p>
            <w:r>
              <w:t>1134</w:t>
            </w:r>
          </w:p>
        </w:tc>
        <w:tc>
          <w:tcPr>
            <w:tcW w:type="dxa" w:w="4320"/>
          </w:tcPr>
          <w:p>
            <w:r>
              <w:t>ive begun my fall semester and i feel thrilled</w:t>
            </w:r>
          </w:p>
        </w:tc>
      </w:tr>
      <w:tr>
        <w:tc>
          <w:tcPr>
            <w:tcW w:type="dxa" w:w="4320"/>
          </w:tcPr>
          <w:p>
            <w:r>
              <w:t>1135</w:t>
            </w:r>
          </w:p>
        </w:tc>
        <w:tc>
          <w:tcPr>
            <w:tcW w:type="dxa" w:w="4320"/>
          </w:tcPr>
          <w:p>
            <w:r>
              <w:t>i dont see how we can move beyond it but then rarely do i feel this uncertain about things</w:t>
            </w:r>
          </w:p>
        </w:tc>
      </w:tr>
      <w:tr>
        <w:tc>
          <w:tcPr>
            <w:tcW w:type="dxa" w:w="4320"/>
          </w:tcPr>
          <w:p>
            <w:r>
              <w:t>1136</w:t>
            </w:r>
          </w:p>
        </w:tc>
        <w:tc>
          <w:tcPr>
            <w:tcW w:type="dxa" w:w="4320"/>
          </w:tcPr>
          <w:p>
            <w:r>
              <w:t>i get really frustrated whenever i talk with them i also feel compassionate toward them because they believe so passionately in things that are just dead wrong and frankly dont make sense</w:t>
            </w:r>
          </w:p>
        </w:tc>
      </w:tr>
      <w:tr>
        <w:tc>
          <w:tcPr>
            <w:tcW w:type="dxa" w:w="4320"/>
          </w:tcPr>
          <w:p>
            <w:r>
              <w:t>1137</w:t>
            </w:r>
          </w:p>
        </w:tc>
        <w:tc>
          <w:tcPr>
            <w:tcW w:type="dxa" w:w="4320"/>
          </w:tcPr>
          <w:p>
            <w:r>
              <w:t>i feel cheated and at another i feel ashamed to have missed such a glaring defect</w:t>
            </w:r>
          </w:p>
        </w:tc>
      </w:tr>
      <w:tr>
        <w:tc>
          <w:tcPr>
            <w:tcW w:type="dxa" w:w="4320"/>
          </w:tcPr>
          <w:p>
            <w:r>
              <w:t>1138</w:t>
            </w:r>
          </w:p>
        </w:tc>
        <w:tc>
          <w:tcPr>
            <w:tcW w:type="dxa" w:w="4320"/>
          </w:tcPr>
          <w:p>
            <w:r>
              <w:t>i think i may be feeling sociable</w:t>
            </w:r>
          </w:p>
        </w:tc>
      </w:tr>
      <w:tr>
        <w:tc>
          <w:tcPr>
            <w:tcW w:type="dxa" w:w="4320"/>
          </w:tcPr>
          <w:p>
            <w:r>
              <w:t>1139</w:t>
            </w:r>
          </w:p>
        </w:tc>
        <w:tc>
          <w:tcPr>
            <w:tcW w:type="dxa" w:w="4320"/>
          </w:tcPr>
          <w:p>
            <w:r>
              <w:t>i am feeling a little apprehensive but i m sure that will pass once i have the first treatment and with your prayers</w:t>
            </w:r>
          </w:p>
        </w:tc>
      </w:tr>
      <w:tr>
        <w:tc>
          <w:tcPr>
            <w:tcW w:type="dxa" w:w="4320"/>
          </w:tcPr>
          <w:p>
            <w:r>
              <w:t>1140</w:t>
            </w:r>
          </w:p>
        </w:tc>
        <w:tc>
          <w:tcPr>
            <w:tcW w:type="dxa" w:w="4320"/>
          </w:tcPr>
          <w:p>
            <w:r>
              <w:t>im back and feeling creative</w:t>
            </w:r>
          </w:p>
        </w:tc>
      </w:tr>
      <w:tr>
        <w:tc>
          <w:tcPr>
            <w:tcW w:type="dxa" w:w="4320"/>
          </w:tcPr>
          <w:p>
            <w:r>
              <w:t>1141</w:t>
            </w:r>
          </w:p>
        </w:tc>
        <w:tc>
          <w:tcPr>
            <w:tcW w:type="dxa" w:w="4320"/>
          </w:tcPr>
          <w:p>
            <w:r>
              <w:t>i do think about certain people i feel a bit disheartened about how things have turned out between them it all seems shallow and really just plain bitchy</w:t>
            </w:r>
          </w:p>
        </w:tc>
      </w:tr>
      <w:tr>
        <w:tc>
          <w:tcPr>
            <w:tcW w:type="dxa" w:w="4320"/>
          </w:tcPr>
          <w:p>
            <w:r>
              <w:t>1142</w:t>
            </w:r>
          </w:p>
        </w:tc>
        <w:tc>
          <w:tcPr>
            <w:tcW w:type="dxa" w:w="4320"/>
          </w:tcPr>
          <w:p>
            <w:r>
              <w:t>i don t need to drop feelings like a hot potato or slam the door shut on them</w:t>
            </w:r>
          </w:p>
        </w:tc>
      </w:tr>
      <w:tr>
        <w:tc>
          <w:tcPr>
            <w:tcW w:type="dxa" w:w="4320"/>
          </w:tcPr>
          <w:p>
            <w:r>
              <w:t>1143</w:t>
            </w:r>
          </w:p>
        </w:tc>
        <w:tc>
          <w:tcPr>
            <w:tcW w:type="dxa" w:w="4320"/>
          </w:tcPr>
          <w:p>
            <w:r>
              <w:t>i feel little impatient especially thinking of who the scoundrel will be coming to impose his her their will on me</w:t>
            </w:r>
          </w:p>
        </w:tc>
      </w:tr>
      <w:tr>
        <w:tc>
          <w:tcPr>
            <w:tcW w:type="dxa" w:w="4320"/>
          </w:tcPr>
          <w:p>
            <w:r>
              <w:t>1144</w:t>
            </w:r>
          </w:p>
        </w:tc>
        <w:tc>
          <w:tcPr>
            <w:tcW w:type="dxa" w:w="4320"/>
          </w:tcPr>
          <w:p>
            <w:r>
              <w:t>i found out i was pregnant which is alot but it makes me feel a little less scared knowing that my doctor is watching everything and were taking things day by day</w:t>
            </w:r>
          </w:p>
        </w:tc>
      </w:tr>
      <w:tr>
        <w:tc>
          <w:tcPr>
            <w:tcW w:type="dxa" w:w="4320"/>
          </w:tcPr>
          <w:p>
            <w:r>
              <w:t>1145</w:t>
            </w:r>
          </w:p>
        </w:tc>
        <w:tc>
          <w:tcPr>
            <w:tcW w:type="dxa" w:w="4320"/>
          </w:tcPr>
          <w:p>
            <w:r>
              <w:t>ive read from others who have gone through similar circumstances it appears quite common and helps me feel less neurotic</w:t>
            </w:r>
          </w:p>
        </w:tc>
      </w:tr>
      <w:tr>
        <w:tc>
          <w:tcPr>
            <w:tcW w:type="dxa" w:w="4320"/>
          </w:tcPr>
          <w:p>
            <w:r>
              <w:t>1146</w:t>
            </w:r>
          </w:p>
        </w:tc>
        <w:tc>
          <w:tcPr>
            <w:tcW w:type="dxa" w:w="4320"/>
          </w:tcPr>
          <w:p>
            <w:r>
              <w:t>i haven t ran in a long time since my half marathon so my legs are feeling a bit shaky now</w:t>
            </w:r>
          </w:p>
        </w:tc>
      </w:tr>
      <w:tr>
        <w:tc>
          <w:tcPr>
            <w:tcW w:type="dxa" w:w="4320"/>
          </w:tcPr>
          <w:p>
            <w:r>
              <w:t>1147</w:t>
            </w:r>
          </w:p>
        </w:tc>
        <w:tc>
          <w:tcPr>
            <w:tcW w:type="dxa" w:w="4320"/>
          </w:tcPr>
          <w:p>
            <w:r>
              <w:t>i was not feeling up to it yet i blamed my fiances deployment for bringing me down</w:t>
            </w:r>
          </w:p>
        </w:tc>
      </w:tr>
      <w:tr>
        <w:tc>
          <w:tcPr>
            <w:tcW w:type="dxa" w:w="4320"/>
          </w:tcPr>
          <w:p>
            <w:r>
              <w:t>1148</w:t>
            </w:r>
          </w:p>
        </w:tc>
        <w:tc>
          <w:tcPr>
            <w:tcW w:type="dxa" w:w="4320"/>
          </w:tcPr>
          <w:p>
            <w:r>
              <w:t>i type i feel bouncy and excited to get out my ideas</w:t>
            </w:r>
          </w:p>
        </w:tc>
      </w:tr>
      <w:tr>
        <w:tc>
          <w:tcPr>
            <w:tcW w:type="dxa" w:w="4320"/>
          </w:tcPr>
          <w:p>
            <w:r>
              <w:t>1149</w:t>
            </w:r>
          </w:p>
        </w:tc>
        <w:tc>
          <w:tcPr>
            <w:tcW w:type="dxa" w:w="4320"/>
          </w:tcPr>
          <w:p>
            <w:r>
              <w:t>i experienced a v drink today which is supposed to give you boundless energy for a while though full of the cold as i am i didnt feel bouncy though h noticed my speech quicken after minutes or so</w:t>
            </w:r>
          </w:p>
        </w:tc>
      </w:tr>
      <w:tr>
        <w:tc>
          <w:tcPr>
            <w:tcW w:type="dxa" w:w="4320"/>
          </w:tcPr>
          <w:p>
            <w:r>
              <w:t>1150</w:t>
            </w:r>
          </w:p>
        </w:tc>
        <w:tc>
          <w:tcPr>
            <w:tcW w:type="dxa" w:w="4320"/>
          </w:tcPr>
          <w:p>
            <w:r>
              <w:t>i say but freedom i feel alone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