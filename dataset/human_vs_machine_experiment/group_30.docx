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30</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1451</w:t>
            </w:r>
          </w:p>
        </w:tc>
        <w:tc>
          <w:tcPr>
            <w:tcW w:type="dxa" w:w="4320"/>
          </w:tcPr>
          <w:p>
            <w:r>
              <w:t>i feel unbearably tortured knowing that im helpless i cant invade north korea and take down kim jong un i cant actually save the world</w:t>
            </w:r>
          </w:p>
        </w:tc>
      </w:tr>
      <w:tr>
        <w:tc>
          <w:tcPr>
            <w:tcW w:type="dxa" w:w="4320"/>
          </w:tcPr>
          <w:p>
            <w:r>
              <w:t>1452</w:t>
            </w:r>
          </w:p>
        </w:tc>
        <w:tc>
          <w:tcPr>
            <w:tcW w:type="dxa" w:w="4320"/>
          </w:tcPr>
          <w:p>
            <w:r>
              <w:t>i dunno it feels like you should be since she is the most god damn beloved character in the game right next to rinoa</w:t>
            </w:r>
          </w:p>
        </w:tc>
      </w:tr>
      <w:tr>
        <w:tc>
          <w:tcPr>
            <w:tcW w:type="dxa" w:w="4320"/>
          </w:tcPr>
          <w:p>
            <w:r>
              <w:t>1453</w:t>
            </w:r>
          </w:p>
        </w:tc>
        <w:tc>
          <w:tcPr>
            <w:tcW w:type="dxa" w:w="4320"/>
          </w:tcPr>
          <w:p>
            <w:r>
              <w:t>i always feel guilty and come to one conclusion that stops me emily would be so disappointed in me</w:t>
            </w:r>
          </w:p>
        </w:tc>
      </w:tr>
      <w:tr>
        <w:tc>
          <w:tcPr>
            <w:tcW w:type="dxa" w:w="4320"/>
          </w:tcPr>
          <w:p>
            <w:r>
              <w:t>1454</w:t>
            </w:r>
          </w:p>
        </w:tc>
        <w:tc>
          <w:tcPr>
            <w:tcW w:type="dxa" w:w="4320"/>
          </w:tcPr>
          <w:p>
            <w:r>
              <w:t>im in the second trimester i feel amazing</w:t>
            </w:r>
          </w:p>
        </w:tc>
      </w:tr>
      <w:tr>
        <w:tc>
          <w:tcPr>
            <w:tcW w:type="dxa" w:w="4320"/>
          </w:tcPr>
          <w:p>
            <w:r>
              <w:t>1455</w:t>
            </w:r>
          </w:p>
        </w:tc>
        <w:tc>
          <w:tcPr>
            <w:tcW w:type="dxa" w:w="4320"/>
          </w:tcPr>
          <w:p>
            <w:r>
              <w:t>i feel that my generosity is abused when you steal after visiting my home</w:t>
            </w:r>
          </w:p>
        </w:tc>
      </w:tr>
      <w:tr>
        <w:tc>
          <w:tcPr>
            <w:tcW w:type="dxa" w:w="4320"/>
          </w:tcPr>
          <w:p>
            <w:r>
              <w:t>1456</w:t>
            </w:r>
          </w:p>
        </w:tc>
        <w:tc>
          <w:tcPr>
            <w:tcW w:type="dxa" w:w="4320"/>
          </w:tcPr>
          <w:p>
            <w:r>
              <w:t>i have had i feel like there is not too much i can feel thankful</w:t>
            </w:r>
          </w:p>
        </w:tc>
      </w:tr>
      <w:tr>
        <w:tc>
          <w:tcPr>
            <w:tcW w:type="dxa" w:w="4320"/>
          </w:tcPr>
          <w:p>
            <w:r>
              <w:t>1457</w:t>
            </w:r>
          </w:p>
        </w:tc>
        <w:tc>
          <w:tcPr>
            <w:tcW w:type="dxa" w:w="4320"/>
          </w:tcPr>
          <w:p>
            <w:r>
              <w:t>i am feeling a bit discouraged but am hopefull the bees will know what to do</w:t>
            </w:r>
          </w:p>
        </w:tc>
      </w:tr>
      <w:tr>
        <w:tc>
          <w:tcPr>
            <w:tcW w:type="dxa" w:w="4320"/>
          </w:tcPr>
          <w:p>
            <w:r>
              <w:t>1458</w:t>
            </w:r>
          </w:p>
        </w:tc>
        <w:tc>
          <w:tcPr>
            <w:tcW w:type="dxa" w:w="4320"/>
          </w:tcPr>
          <w:p>
            <w:r>
              <w:t>i know i should write something but i m feeling a bit blank at the moment</w:t>
            </w:r>
          </w:p>
        </w:tc>
      </w:tr>
      <w:tr>
        <w:tc>
          <w:tcPr>
            <w:tcW w:type="dxa" w:w="4320"/>
          </w:tcPr>
          <w:p>
            <w:r>
              <w:t>1459</w:t>
            </w:r>
          </w:p>
        </w:tc>
        <w:tc>
          <w:tcPr>
            <w:tcW w:type="dxa" w:w="4320"/>
          </w:tcPr>
          <w:p>
            <w:r>
              <w:t>i feel that people often offer compliments not because they are sincere true but because they want the person to feel good</w:t>
            </w:r>
          </w:p>
        </w:tc>
      </w:tr>
      <w:tr>
        <w:tc>
          <w:tcPr>
            <w:tcW w:type="dxa" w:w="4320"/>
          </w:tcPr>
          <w:p>
            <w:r>
              <w:t>1460</w:t>
            </w:r>
          </w:p>
        </w:tc>
        <w:tc>
          <w:tcPr>
            <w:tcW w:type="dxa" w:w="4320"/>
          </w:tcPr>
          <w:p>
            <w:r>
              <w:t>i feel overwhelmed by the fast pace of cities</w:t>
            </w:r>
          </w:p>
        </w:tc>
      </w:tr>
      <w:tr>
        <w:tc>
          <w:tcPr>
            <w:tcW w:type="dxa" w:w="4320"/>
          </w:tcPr>
          <w:p>
            <w:r>
              <w:t>1461</w:t>
            </w:r>
          </w:p>
        </w:tc>
        <w:tc>
          <w:tcPr>
            <w:tcW w:type="dxa" w:w="4320"/>
          </w:tcPr>
          <w:p>
            <w:r>
              <w:t>i end up feeling lonely</w:t>
            </w:r>
          </w:p>
        </w:tc>
      </w:tr>
      <w:tr>
        <w:tc>
          <w:tcPr>
            <w:tcW w:type="dxa" w:w="4320"/>
          </w:tcPr>
          <w:p>
            <w:r>
              <w:t>1462</w:t>
            </w:r>
          </w:p>
        </w:tc>
        <w:tc>
          <w:tcPr>
            <w:tcW w:type="dxa" w:w="4320"/>
          </w:tcPr>
          <w:p>
            <w:r>
              <w:t>i feel shamed for me being me cuz xxx said that yes sometimes it s hard and its frustrating etc</w:t>
            </w:r>
          </w:p>
        </w:tc>
      </w:tr>
      <w:tr>
        <w:tc>
          <w:tcPr>
            <w:tcW w:type="dxa" w:w="4320"/>
          </w:tcPr>
          <w:p>
            <w:r>
              <w:t>1463</w:t>
            </w:r>
          </w:p>
        </w:tc>
        <w:tc>
          <w:tcPr>
            <w:tcW w:type="dxa" w:w="4320"/>
          </w:tcPr>
          <w:p>
            <w:r>
              <w:t>i feel naughty saying how beautiful it was feeling that heat on my bones yesterday</w:t>
            </w:r>
          </w:p>
        </w:tc>
      </w:tr>
      <w:tr>
        <w:tc>
          <w:tcPr>
            <w:tcW w:type="dxa" w:w="4320"/>
          </w:tcPr>
          <w:p>
            <w:r>
              <w:t>1464</w:t>
            </w:r>
          </w:p>
        </w:tc>
        <w:tc>
          <w:tcPr>
            <w:tcW w:type="dxa" w:w="4320"/>
          </w:tcPr>
          <w:p>
            <w:r>
              <w:t>i am feeling quite apprehensive regarding this module as it will be the first time i ve dissected a human body wonderfully donated to the biomedical services of the university by generous members of the public and the first time i ve had to learn anatomy in detail</w:t>
            </w:r>
          </w:p>
        </w:tc>
      </w:tr>
      <w:tr>
        <w:tc>
          <w:tcPr>
            <w:tcW w:type="dxa" w:w="4320"/>
          </w:tcPr>
          <w:p>
            <w:r>
              <w:t>1465</w:t>
            </w:r>
          </w:p>
        </w:tc>
        <w:tc>
          <w:tcPr>
            <w:tcW w:type="dxa" w:w="4320"/>
          </w:tcPr>
          <w:p>
            <w:r>
              <w:t>i would buy something from tropical smoothie and eat half of it and then feel like i was disgusted to even take an extra sip or bite</w:t>
            </w:r>
          </w:p>
        </w:tc>
      </w:tr>
      <w:tr>
        <w:tc>
          <w:tcPr>
            <w:tcW w:type="dxa" w:w="4320"/>
          </w:tcPr>
          <w:p>
            <w:r>
              <w:t>1466</w:t>
            </w:r>
          </w:p>
        </w:tc>
        <w:tc>
          <w:tcPr>
            <w:tcW w:type="dxa" w:w="4320"/>
          </w:tcPr>
          <w:p>
            <w:r>
              <w:t>i feel disgusted and lose respect for them as a lady he said</w:t>
            </w:r>
          </w:p>
        </w:tc>
      </w:tr>
      <w:tr>
        <w:tc>
          <w:tcPr>
            <w:tcW w:type="dxa" w:w="4320"/>
          </w:tcPr>
          <w:p>
            <w:r>
              <w:t>1467</w:t>
            </w:r>
          </w:p>
        </w:tc>
        <w:tc>
          <w:tcPr>
            <w:tcW w:type="dxa" w:w="4320"/>
          </w:tcPr>
          <w:p>
            <w:r>
              <w:t>i feel so ungrateful to be wishing this pregnancy over now</w:t>
            </w:r>
          </w:p>
        </w:tc>
      </w:tr>
      <w:tr>
        <w:tc>
          <w:tcPr>
            <w:tcW w:type="dxa" w:w="4320"/>
          </w:tcPr>
          <w:p>
            <w:r>
              <w:t>1468</w:t>
            </w:r>
          </w:p>
        </w:tc>
        <w:tc>
          <w:tcPr>
            <w:tcW w:type="dxa" w:w="4320"/>
          </w:tcPr>
          <w:p>
            <w:r>
              <w:t>i feel grouchy at one point then it changes to a panic then to having this feeling like someone or something is after me</w:t>
            </w:r>
          </w:p>
        </w:tc>
      </w:tr>
      <w:tr>
        <w:tc>
          <w:tcPr>
            <w:tcW w:type="dxa" w:w="4320"/>
          </w:tcPr>
          <w:p>
            <w:r>
              <w:t>1469</w:t>
            </w:r>
          </w:p>
        </w:tc>
        <w:tc>
          <w:tcPr>
            <w:tcW w:type="dxa" w:w="4320"/>
          </w:tcPr>
          <w:p>
            <w:r>
              <w:t>i am sure im not alone when i say i am feeling drained from the events of the past week</w:t>
            </w:r>
          </w:p>
        </w:tc>
      </w:tr>
      <w:tr>
        <w:tc>
          <w:tcPr>
            <w:tcW w:type="dxa" w:w="4320"/>
          </w:tcPr>
          <w:p>
            <w:r>
              <w:t>1470</w:t>
            </w:r>
          </w:p>
        </w:tc>
        <w:tc>
          <w:tcPr>
            <w:tcW w:type="dxa" w:w="4320"/>
          </w:tcPr>
          <w:p>
            <w:r>
              <w:t>i am already feeling so tortured for having to wait for the results i need to sleep early coz i wake up at am these days</w:t>
            </w:r>
          </w:p>
        </w:tc>
      </w:tr>
      <w:tr>
        <w:tc>
          <w:tcPr>
            <w:tcW w:type="dxa" w:w="4320"/>
          </w:tcPr>
          <w:p>
            <w:r>
              <w:t>1471</w:t>
            </w:r>
          </w:p>
        </w:tc>
        <w:tc>
          <w:tcPr>
            <w:tcW w:type="dxa" w:w="4320"/>
          </w:tcPr>
          <w:p>
            <w:r>
              <w:t>i assure you marilla that i feel like praying tonight and im going to think out a special brand new prayer a href http www</w:t>
            </w:r>
          </w:p>
        </w:tc>
      </w:tr>
      <w:tr>
        <w:tc>
          <w:tcPr>
            <w:tcW w:type="dxa" w:w="4320"/>
          </w:tcPr>
          <w:p>
            <w:r>
              <w:t>1472</w:t>
            </w:r>
          </w:p>
        </w:tc>
        <w:tc>
          <w:tcPr>
            <w:tcW w:type="dxa" w:w="4320"/>
          </w:tcPr>
          <w:p>
            <w:r>
              <w:t>i feel so unpleasant gt lt</w:t>
            </w:r>
          </w:p>
        </w:tc>
      </w:tr>
      <w:tr>
        <w:tc>
          <w:tcPr>
            <w:tcW w:type="dxa" w:w="4320"/>
          </w:tcPr>
          <w:p>
            <w:r>
              <w:t>1473</w:t>
            </w:r>
          </w:p>
        </w:tc>
        <w:tc>
          <w:tcPr>
            <w:tcW w:type="dxa" w:w="4320"/>
          </w:tcPr>
          <w:p>
            <w:r>
              <w:t>im not sure how much each diploma will cost or if its even recognized in this country but its something to make me feel productive and add to my resume when the babys old enough to allow me to go back to work</w:t>
            </w:r>
          </w:p>
        </w:tc>
      </w:tr>
      <w:tr>
        <w:tc>
          <w:tcPr>
            <w:tcW w:type="dxa" w:w="4320"/>
          </w:tcPr>
          <w:p>
            <w:r>
              <w:t>1474</w:t>
            </w:r>
          </w:p>
        </w:tc>
        <w:tc>
          <w:tcPr>
            <w:tcW w:type="dxa" w:w="4320"/>
          </w:tcPr>
          <w:p>
            <w:r>
              <w:t>i am just making people upset and feel irritated</w:t>
            </w:r>
          </w:p>
        </w:tc>
      </w:tr>
      <w:tr>
        <w:tc>
          <w:tcPr>
            <w:tcW w:type="dxa" w:w="4320"/>
          </w:tcPr>
          <w:p>
            <w:r>
              <w:t>1475</w:t>
            </w:r>
          </w:p>
        </w:tc>
        <w:tc>
          <w:tcPr>
            <w:tcW w:type="dxa" w:w="4320"/>
          </w:tcPr>
          <w:p>
            <w:r>
              <w:t>i feel like they hated me but i m too scared to listen to the tape</w:t>
            </w:r>
          </w:p>
        </w:tc>
      </w:tr>
      <w:tr>
        <w:tc>
          <w:tcPr>
            <w:tcW w:type="dxa" w:w="4320"/>
          </w:tcPr>
          <w:p>
            <w:r>
              <w:t>1476</w:t>
            </w:r>
          </w:p>
        </w:tc>
        <w:tc>
          <w:tcPr>
            <w:tcW w:type="dxa" w:w="4320"/>
          </w:tcPr>
          <w:p>
            <w:r>
              <w:t>im feeling happy sad or angry</w:t>
            </w:r>
          </w:p>
        </w:tc>
      </w:tr>
      <w:tr>
        <w:tc>
          <w:tcPr>
            <w:tcW w:type="dxa" w:w="4320"/>
          </w:tcPr>
          <w:p>
            <w:r>
              <w:t>1477</w:t>
            </w:r>
          </w:p>
        </w:tc>
        <w:tc>
          <w:tcPr>
            <w:tcW w:type="dxa" w:w="4320"/>
          </w:tcPr>
          <w:p>
            <w:r>
              <w:t>i finally decided that it was partially due to the fact that i feel that the posts should have something important or at least interesting to share</w:t>
            </w:r>
          </w:p>
        </w:tc>
      </w:tr>
      <w:tr>
        <w:tc>
          <w:tcPr>
            <w:tcW w:type="dxa" w:w="4320"/>
          </w:tcPr>
          <w:p>
            <w:r>
              <w:t>1478</w:t>
            </w:r>
          </w:p>
        </w:tc>
        <w:tc>
          <w:tcPr>
            <w:tcW w:type="dxa" w:w="4320"/>
          </w:tcPr>
          <w:p>
            <w:r>
              <w:t>i had finished my first leg the toughest longest and hottest one of my three but i was not feeling so hot</w:t>
            </w:r>
          </w:p>
        </w:tc>
      </w:tr>
      <w:tr>
        <w:tc>
          <w:tcPr>
            <w:tcW w:type="dxa" w:w="4320"/>
          </w:tcPr>
          <w:p>
            <w:r>
              <w:t>1479</w:t>
            </w:r>
          </w:p>
        </w:tc>
        <w:tc>
          <w:tcPr>
            <w:tcW w:type="dxa" w:w="4320"/>
          </w:tcPr>
          <w:p>
            <w:r>
              <w:t>i woke up this morning feeling not grumpy but just not in the best of moods</w:t>
            </w:r>
          </w:p>
        </w:tc>
      </w:tr>
      <w:tr>
        <w:tc>
          <w:tcPr>
            <w:tcW w:type="dxa" w:w="4320"/>
          </w:tcPr>
          <w:p>
            <w:r>
              <w:t>1480</w:t>
            </w:r>
          </w:p>
        </w:tc>
        <w:tc>
          <w:tcPr>
            <w:tcW w:type="dxa" w:w="4320"/>
          </w:tcPr>
          <w:p>
            <w:r>
              <w:t>i remember watching this as a child and feeling a bit outraged on charlie browns behalf when peppermint patty invites herself over to his house for thanksgiving and then gets angry when she doesnt get the meal she expects</w:t>
            </w:r>
          </w:p>
        </w:tc>
      </w:tr>
      <w:tr>
        <w:tc>
          <w:tcPr>
            <w:tcW w:type="dxa" w:w="4320"/>
          </w:tcPr>
          <w:p>
            <w:r>
              <w:t>1481</w:t>
            </w:r>
          </w:p>
        </w:tc>
        <w:tc>
          <w:tcPr>
            <w:tcW w:type="dxa" w:w="4320"/>
          </w:tcPr>
          <w:p>
            <w:r>
              <w:t>i feel mellow antonios</w:t>
            </w:r>
          </w:p>
        </w:tc>
      </w:tr>
      <w:tr>
        <w:tc>
          <w:tcPr>
            <w:tcW w:type="dxa" w:w="4320"/>
          </w:tcPr>
          <w:p>
            <w:r>
              <w:t>1482</w:t>
            </w:r>
          </w:p>
        </w:tc>
        <w:tc>
          <w:tcPr>
            <w:tcW w:type="dxa" w:w="4320"/>
          </w:tcPr>
          <w:p>
            <w:r>
              <w:t>i dont know why but i just cant help but feel this innocent yet awkward feeling towards her</w:t>
            </w:r>
          </w:p>
        </w:tc>
      </w:tr>
      <w:tr>
        <w:tc>
          <w:tcPr>
            <w:tcW w:type="dxa" w:w="4320"/>
          </w:tcPr>
          <w:p>
            <w:r>
              <w:t>1483</w:t>
            </w:r>
          </w:p>
        </w:tc>
        <w:tc>
          <w:tcPr>
            <w:tcW w:type="dxa" w:w="4320"/>
          </w:tcPr>
          <w:p>
            <w:r>
              <w:t>i couldn t help feeling curious about what looked like fishing tackle hung in an adjoining cubicle an outsize plastic mac and sou wester dangled over an enormous pair of wellies</w:t>
            </w:r>
          </w:p>
        </w:tc>
      </w:tr>
      <w:tr>
        <w:tc>
          <w:tcPr>
            <w:tcW w:type="dxa" w:w="4320"/>
          </w:tcPr>
          <w:p>
            <w:r>
              <w:t>1484</w:t>
            </w:r>
          </w:p>
        </w:tc>
        <w:tc>
          <w:tcPr>
            <w:tcW w:type="dxa" w:w="4320"/>
          </w:tcPr>
          <w:p>
            <w:r>
              <w:t>i have often observed that at times when it seems i should feel something im surprised by how disconnected i feel to the people and world around me</w:t>
            </w:r>
          </w:p>
        </w:tc>
      </w:tr>
      <w:tr>
        <w:tc>
          <w:tcPr>
            <w:tcW w:type="dxa" w:w="4320"/>
          </w:tcPr>
          <w:p>
            <w:r>
              <w:t>1485</w:t>
            </w:r>
          </w:p>
        </w:tc>
        <w:tc>
          <w:tcPr>
            <w:tcW w:type="dxa" w:w="4320"/>
          </w:tcPr>
          <w:p>
            <w:r>
              <w:t>i just love the way you feel and i wholeheartedly vote for adopting the gorgeous and healthy and scented amber queen lovely lady</w:t>
            </w:r>
          </w:p>
        </w:tc>
      </w:tr>
      <w:tr>
        <w:tc>
          <w:tcPr>
            <w:tcW w:type="dxa" w:w="4320"/>
          </w:tcPr>
          <w:p>
            <w:r>
              <w:t>1486</w:t>
            </w:r>
          </w:p>
        </w:tc>
        <w:tc>
          <w:tcPr>
            <w:tcW w:type="dxa" w:w="4320"/>
          </w:tcPr>
          <w:p>
            <w:r>
              <w:t>i wish santa claus was a real person cause i didnt feel as greedy when i was a kid and thought i was getting my loot for free</w:t>
            </w:r>
          </w:p>
        </w:tc>
      </w:tr>
      <w:tr>
        <w:tc>
          <w:tcPr>
            <w:tcW w:type="dxa" w:w="4320"/>
          </w:tcPr>
          <w:p>
            <w:r>
              <w:t>1487</w:t>
            </w:r>
          </w:p>
        </w:tc>
        <w:tc>
          <w:tcPr>
            <w:tcW w:type="dxa" w:w="4320"/>
          </w:tcPr>
          <w:p>
            <w:r>
              <w:t>i feel as though my descriptions are skimmable and unimportant</w:t>
            </w:r>
          </w:p>
        </w:tc>
      </w:tr>
      <w:tr>
        <w:tc>
          <w:tcPr>
            <w:tcW w:type="dxa" w:w="4320"/>
          </w:tcPr>
          <w:p>
            <w:r>
              <w:t>1488</w:t>
            </w:r>
          </w:p>
        </w:tc>
        <w:tc>
          <w:tcPr>
            <w:tcW w:type="dxa" w:w="4320"/>
          </w:tcPr>
          <w:p>
            <w:r>
              <w:t>i get this feeling that tells me its ok if you don t do it today you ll start again tomorrow when you have more energy</w:t>
            </w:r>
          </w:p>
        </w:tc>
      </w:tr>
      <w:tr>
        <w:tc>
          <w:tcPr>
            <w:tcW w:type="dxa" w:w="4320"/>
          </w:tcPr>
          <w:p>
            <w:r>
              <w:t>1489</w:t>
            </w:r>
          </w:p>
        </w:tc>
        <w:tc>
          <w:tcPr>
            <w:tcW w:type="dxa" w:w="4320"/>
          </w:tcPr>
          <w:p>
            <w:r>
              <w:t>i cannot imagine what african americans feel inside their hearts and guts when they see such a hateful image</w:t>
            </w:r>
          </w:p>
        </w:tc>
      </w:tr>
      <w:tr>
        <w:tc>
          <w:tcPr>
            <w:tcW w:type="dxa" w:w="4320"/>
          </w:tcPr>
          <w:p>
            <w:r>
              <w:t>1490</w:t>
            </w:r>
          </w:p>
        </w:tc>
        <w:tc>
          <w:tcPr>
            <w:tcW w:type="dxa" w:w="4320"/>
          </w:tcPr>
          <w:p>
            <w:r>
              <w:t>i feel inhibited from spilling my</w:t>
            </w:r>
          </w:p>
        </w:tc>
      </w:tr>
      <w:tr>
        <w:tc>
          <w:tcPr>
            <w:tcW w:type="dxa" w:w="4320"/>
          </w:tcPr>
          <w:p>
            <w:r>
              <w:t>1491</w:t>
            </w:r>
          </w:p>
        </w:tc>
        <w:tc>
          <w:tcPr>
            <w:tcW w:type="dxa" w:w="4320"/>
          </w:tcPr>
          <w:p>
            <w:r>
              <w:t>i still feel crappy ill take it as a sign that i need to get things finalized here for the kid</w:t>
            </w:r>
          </w:p>
        </w:tc>
      </w:tr>
      <w:tr>
        <w:tc>
          <w:tcPr>
            <w:tcW w:type="dxa" w:w="4320"/>
          </w:tcPr>
          <w:p>
            <w:r>
              <w:t>1492</w:t>
            </w:r>
          </w:p>
        </w:tc>
        <w:tc>
          <w:tcPr>
            <w:tcW w:type="dxa" w:w="4320"/>
          </w:tcPr>
          <w:p>
            <w:r>
              <w:t>i went to bed feeling less anxious and nervous than i had before that call and for that i was thankful</w:t>
            </w:r>
          </w:p>
        </w:tc>
      </w:tr>
      <w:tr>
        <w:tc>
          <w:tcPr>
            <w:tcW w:type="dxa" w:w="4320"/>
          </w:tcPr>
          <w:p>
            <w:r>
              <w:t>1493</w:t>
            </w:r>
          </w:p>
        </w:tc>
        <w:tc>
          <w:tcPr>
            <w:tcW w:type="dxa" w:w="4320"/>
          </w:tcPr>
          <w:p>
            <w:r>
              <w:t>i wont lie either i was feeling pretty superior as i was out there running knowing that very few people make a christmas day workout a priority</w:t>
            </w:r>
          </w:p>
        </w:tc>
      </w:tr>
      <w:tr>
        <w:tc>
          <w:tcPr>
            <w:tcW w:type="dxa" w:w="4320"/>
          </w:tcPr>
          <w:p>
            <w:r>
              <w:t>1494</w:t>
            </w:r>
          </w:p>
        </w:tc>
        <w:tc>
          <w:tcPr>
            <w:tcW w:type="dxa" w:w="4320"/>
          </w:tcPr>
          <w:p>
            <w:r>
              <w:t>im watching my sodium which mostly means im feeling stunned and overwhelmed at how much is in everything we eat</w:t>
            </w:r>
          </w:p>
        </w:tc>
      </w:tr>
      <w:tr>
        <w:tc>
          <w:tcPr>
            <w:tcW w:type="dxa" w:w="4320"/>
          </w:tcPr>
          <w:p>
            <w:r>
              <w:t>1495</w:t>
            </w:r>
          </w:p>
        </w:tc>
        <w:tc>
          <w:tcPr>
            <w:tcW w:type="dxa" w:w="4320"/>
          </w:tcPr>
          <w:p>
            <w:r>
              <w:t>i lose it and make myself heard i feel like an idiot because i suddenly realize my point was either unimportant or unnecessary</w:t>
            </w:r>
          </w:p>
        </w:tc>
      </w:tr>
      <w:tr>
        <w:tc>
          <w:tcPr>
            <w:tcW w:type="dxa" w:w="4320"/>
          </w:tcPr>
          <w:p>
            <w:r>
              <w:t>1496</w:t>
            </w:r>
          </w:p>
        </w:tc>
        <w:tc>
          <w:tcPr>
            <w:tcW w:type="dxa" w:w="4320"/>
          </w:tcPr>
          <w:p>
            <w:r>
              <w:t>i got a lot of ideas and feel like the weekend had a very positive effect on me</w:t>
            </w:r>
          </w:p>
        </w:tc>
      </w:tr>
      <w:tr>
        <w:tc>
          <w:tcPr>
            <w:tcW w:type="dxa" w:w="4320"/>
          </w:tcPr>
          <w:p>
            <w:r>
              <w:t>1497</w:t>
            </w:r>
          </w:p>
        </w:tc>
        <w:tc>
          <w:tcPr>
            <w:tcW w:type="dxa" w:w="4320"/>
          </w:tcPr>
          <w:p>
            <w:r>
              <w:t>i am sure it will change a number of times before i am through but just at the moment i am feeling incredibly eager to get started if only all this other pesky university work would go away and start creating my fashion master piece</w:t>
            </w:r>
          </w:p>
        </w:tc>
      </w:tr>
      <w:tr>
        <w:tc>
          <w:tcPr>
            <w:tcW w:type="dxa" w:w="4320"/>
          </w:tcPr>
          <w:p>
            <w:r>
              <w:t>1498</w:t>
            </w:r>
          </w:p>
        </w:tc>
        <w:tc>
          <w:tcPr>
            <w:tcW w:type="dxa" w:w="4320"/>
          </w:tcPr>
          <w:p>
            <w:r>
              <w:t>ive been feeling kind of bitchy lately</w:t>
            </w:r>
          </w:p>
        </w:tc>
      </w:tr>
      <w:tr>
        <w:tc>
          <w:tcPr>
            <w:tcW w:type="dxa" w:w="4320"/>
          </w:tcPr>
          <w:p>
            <w:r>
              <w:t>1499</w:t>
            </w:r>
          </w:p>
        </w:tc>
        <w:tc>
          <w:tcPr>
            <w:tcW w:type="dxa" w:w="4320"/>
          </w:tcPr>
          <w:p>
            <w:r>
              <w:t>im feeling inspired today</w:t>
            </w:r>
          </w:p>
        </w:tc>
      </w:tr>
      <w:tr>
        <w:tc>
          <w:tcPr>
            <w:tcW w:type="dxa" w:w="4320"/>
          </w:tcPr>
          <w:p>
            <w:r>
              <w:t>1500</w:t>
            </w:r>
          </w:p>
        </w:tc>
        <w:tc>
          <w:tcPr>
            <w:tcW w:type="dxa" w:w="4320"/>
          </w:tcPr>
          <w:p>
            <w:r>
              <w:t>i feel like im not being loyal to my boyfriend even though i have not acted on my feelings for this guy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