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1651</w:t>
            </w:r>
          </w:p>
        </w:tc>
        <w:tc>
          <w:tcPr>
            <w:tcW w:type="dxa" w:w="4320"/>
          </w:tcPr>
          <w:p>
            <w:r>
              <w:t>i feel like if your going to fall in love with an object then you need to at least make it a useful one like a vibrator or a dildo</w:t>
            </w:r>
          </w:p>
        </w:tc>
      </w:tr>
      <w:tr>
        <w:tc>
          <w:tcPr>
            <w:tcW w:type="dxa" w:w="4320"/>
          </w:tcPr>
          <w:p>
            <w:r>
              <w:t>1652</w:t>
            </w:r>
          </w:p>
        </w:tc>
        <w:tc>
          <w:tcPr>
            <w:tcW w:type="dxa" w:w="4320"/>
          </w:tcPr>
          <w:p>
            <w:r>
              <w:t>i want to do those things while im still young and feel a little fearless</w:t>
            </w:r>
          </w:p>
        </w:tc>
      </w:tr>
      <w:tr>
        <w:tc>
          <w:tcPr>
            <w:tcW w:type="dxa" w:w="4320"/>
          </w:tcPr>
          <w:p>
            <w:r>
              <w:t>1653</w:t>
            </w:r>
          </w:p>
        </w:tc>
        <w:tc>
          <w:tcPr>
            <w:tcW w:type="dxa" w:w="4320"/>
          </w:tcPr>
          <w:p>
            <w:r>
              <w:t>i can sometimes feel the stares i get when i dont show the tears or emotions in a tender moment or even in a difficult time</w:t>
            </w:r>
          </w:p>
        </w:tc>
      </w:tr>
      <w:tr>
        <w:tc>
          <w:tcPr>
            <w:tcW w:type="dxa" w:w="4320"/>
          </w:tcPr>
          <w:p>
            <w:r>
              <w:t>1654</w:t>
            </w:r>
          </w:p>
        </w:tc>
        <w:tc>
          <w:tcPr>
            <w:tcW w:type="dxa" w:w="4320"/>
          </w:tcPr>
          <w:p>
            <w:r>
              <w:t>i go closest to feeling the joys when i am physically beside friends i adore and am spending precious quality time together</w:t>
            </w:r>
          </w:p>
        </w:tc>
      </w:tr>
      <w:tr>
        <w:tc>
          <w:tcPr>
            <w:tcW w:type="dxa" w:w="4320"/>
          </w:tcPr>
          <w:p>
            <w:r>
              <w:t>1655</w:t>
            </w:r>
          </w:p>
        </w:tc>
        <w:tc>
          <w:tcPr>
            <w:tcW w:type="dxa" w:w="4320"/>
          </w:tcPr>
          <w:p>
            <w:r>
              <w:t>i am feeling extremely disturbed and distressed</w:t>
            </w:r>
          </w:p>
        </w:tc>
      </w:tr>
      <w:tr>
        <w:tc>
          <w:tcPr>
            <w:tcW w:type="dxa" w:w="4320"/>
          </w:tcPr>
          <w:p>
            <w:r>
              <w:t>1656</w:t>
            </w:r>
          </w:p>
        </w:tc>
        <w:tc>
          <w:tcPr>
            <w:tcW w:type="dxa" w:w="4320"/>
          </w:tcPr>
          <w:p>
            <w:r>
              <w:t>im feeling apprehensive about it</w:t>
            </w:r>
          </w:p>
        </w:tc>
      </w:tr>
      <w:tr>
        <w:tc>
          <w:tcPr>
            <w:tcW w:type="dxa" w:w="4320"/>
          </w:tcPr>
          <w:p>
            <w:r>
              <w:t>1657</w:t>
            </w:r>
          </w:p>
        </w:tc>
        <w:tc>
          <w:tcPr>
            <w:tcW w:type="dxa" w:w="4320"/>
          </w:tcPr>
          <w:p>
            <w:r>
              <w:t>im feeling very jaded and uncertain about love and all basically im sick of being the one more in love of falling for someone who doesnt feel as much towards me</w:t>
            </w:r>
          </w:p>
        </w:tc>
      </w:tr>
      <w:tr>
        <w:tc>
          <w:tcPr>
            <w:tcW w:type="dxa" w:w="4320"/>
          </w:tcPr>
          <w:p>
            <w:r>
              <w:t>1658</w:t>
            </w:r>
          </w:p>
        </w:tc>
        <w:tc>
          <w:tcPr>
            <w:tcW w:type="dxa" w:w="4320"/>
          </w:tcPr>
          <w:p>
            <w:r>
              <w:t>i get up to refill my coffee and feel that pleasant and familiar ache it reminds me how much i miss the whole body conversations you can have when you re sitting on a good good horse</w:t>
            </w:r>
          </w:p>
        </w:tc>
      </w:tr>
      <w:tr>
        <w:tc>
          <w:tcPr>
            <w:tcW w:type="dxa" w:w="4320"/>
          </w:tcPr>
          <w:p>
            <w:r>
              <w:t>1659</w:t>
            </w:r>
          </w:p>
        </w:tc>
        <w:tc>
          <w:tcPr>
            <w:tcW w:type="dxa" w:w="4320"/>
          </w:tcPr>
          <w:p>
            <w:r>
              <w:t>i said before i feel like a hypocrite advocating for diabetes support and awareness without supporting my own situation</w:t>
            </w:r>
          </w:p>
        </w:tc>
      </w:tr>
      <w:tr>
        <w:tc>
          <w:tcPr>
            <w:tcW w:type="dxa" w:w="4320"/>
          </w:tcPr>
          <w:p>
            <w:r>
              <w:t>1660</w:t>
            </w:r>
          </w:p>
        </w:tc>
        <w:tc>
          <w:tcPr>
            <w:tcW w:type="dxa" w:w="4320"/>
          </w:tcPr>
          <w:p>
            <w:r>
              <w:t>i feel as if is useful</w:t>
            </w:r>
          </w:p>
        </w:tc>
      </w:tr>
      <w:tr>
        <w:tc>
          <w:tcPr>
            <w:tcW w:type="dxa" w:w="4320"/>
          </w:tcPr>
          <w:p>
            <w:r>
              <w:t>1661</w:t>
            </w:r>
          </w:p>
        </w:tc>
        <w:tc>
          <w:tcPr>
            <w:tcW w:type="dxa" w:w="4320"/>
          </w:tcPr>
          <w:p>
            <w:r>
              <w:t>i feel ugly so i must be</w:t>
            </w:r>
          </w:p>
        </w:tc>
      </w:tr>
      <w:tr>
        <w:tc>
          <w:tcPr>
            <w:tcW w:type="dxa" w:w="4320"/>
          </w:tcPr>
          <w:p>
            <w:r>
              <w:t>1662</w:t>
            </w:r>
          </w:p>
        </w:tc>
        <w:tc>
          <w:tcPr>
            <w:tcW w:type="dxa" w:w="4320"/>
          </w:tcPr>
          <w:p>
            <w:r>
              <w:t>i am feeling a little stressed about my book club coming up and dont know how im going to fit people into that place</w:t>
            </w:r>
          </w:p>
        </w:tc>
      </w:tr>
      <w:tr>
        <w:tc>
          <w:tcPr>
            <w:tcW w:type="dxa" w:w="4320"/>
          </w:tcPr>
          <w:p>
            <w:r>
              <w:t>1663</w:t>
            </w:r>
          </w:p>
        </w:tc>
        <w:tc>
          <w:tcPr>
            <w:tcW w:type="dxa" w:w="4320"/>
          </w:tcPr>
          <w:p>
            <w:r>
              <w:t>i did not directly react to the spot fixing controversy she espressed her feelings feeling on twitter by tweeting the lyrics of a popular bollywood film song</w:t>
            </w:r>
          </w:p>
        </w:tc>
      </w:tr>
      <w:tr>
        <w:tc>
          <w:tcPr>
            <w:tcW w:type="dxa" w:w="4320"/>
          </w:tcPr>
          <w:p>
            <w:r>
              <w:t>1664</w:t>
            </w:r>
          </w:p>
        </w:tc>
        <w:tc>
          <w:tcPr>
            <w:tcW w:type="dxa" w:w="4320"/>
          </w:tcPr>
          <w:p>
            <w:r>
              <w:t>i feel idiotic calling again though</w:t>
            </w:r>
          </w:p>
        </w:tc>
      </w:tr>
      <w:tr>
        <w:tc>
          <w:tcPr>
            <w:tcW w:type="dxa" w:w="4320"/>
          </w:tcPr>
          <w:p>
            <w:r>
              <w:t>1665</w:t>
            </w:r>
          </w:p>
        </w:tc>
        <w:tc>
          <w:tcPr>
            <w:tcW w:type="dxa" w:w="4320"/>
          </w:tcPr>
          <w:p>
            <w:r>
              <w:t>id been feeling a bit curious</w:t>
            </w:r>
          </w:p>
        </w:tc>
      </w:tr>
      <w:tr>
        <w:tc>
          <w:tcPr>
            <w:tcW w:type="dxa" w:w="4320"/>
          </w:tcPr>
          <w:p>
            <w:r>
              <w:t>1666</w:t>
            </w:r>
          </w:p>
        </w:tc>
        <w:tc>
          <w:tcPr>
            <w:tcW w:type="dxa" w:w="4320"/>
          </w:tcPr>
          <w:p>
            <w:r>
              <w:t>i feel a lil bit gloomy</w:t>
            </w:r>
          </w:p>
        </w:tc>
      </w:tr>
      <w:tr>
        <w:tc>
          <w:tcPr>
            <w:tcW w:type="dxa" w:w="4320"/>
          </w:tcPr>
          <w:p>
            <w:r>
              <w:t>1667</w:t>
            </w:r>
          </w:p>
        </w:tc>
        <w:tc>
          <w:tcPr>
            <w:tcW w:type="dxa" w:w="4320"/>
          </w:tcPr>
          <w:p>
            <w:r>
              <w:t>i feel extraordinarily horny like fucking a great deal of people</w:t>
            </w:r>
          </w:p>
        </w:tc>
      </w:tr>
      <w:tr>
        <w:tc>
          <w:tcPr>
            <w:tcW w:type="dxa" w:w="4320"/>
          </w:tcPr>
          <w:p>
            <w:r>
              <w:t>1668</w:t>
            </w:r>
          </w:p>
        </w:tc>
        <w:tc>
          <w:tcPr>
            <w:tcW w:type="dxa" w:w="4320"/>
          </w:tcPr>
          <w:p>
            <w:r>
              <w:t>im feeling really sentimental about things that are kind of far away from happening yall</w:t>
            </w:r>
          </w:p>
        </w:tc>
      </w:tr>
      <w:tr>
        <w:tc>
          <w:tcPr>
            <w:tcW w:type="dxa" w:w="4320"/>
          </w:tcPr>
          <w:p>
            <w:r>
              <w:t>1669</w:t>
            </w:r>
          </w:p>
        </w:tc>
        <w:tc>
          <w:tcPr>
            <w:tcW w:type="dxa" w:w="4320"/>
          </w:tcPr>
          <w:p>
            <w:r>
              <w:t>i just feel you so so don t be afraid i should hurt even more and pray again so i can find you again the more time passes the more it hurts i need you go back in time just one time forgive my sins if only i could turn things back this pain would be so so sloth</w:t>
            </w:r>
          </w:p>
        </w:tc>
      </w:tr>
      <w:tr>
        <w:tc>
          <w:tcPr>
            <w:tcW w:type="dxa" w:w="4320"/>
          </w:tcPr>
          <w:p>
            <w:r>
              <w:t>1670</w:t>
            </w:r>
          </w:p>
        </w:tc>
        <w:tc>
          <w:tcPr>
            <w:tcW w:type="dxa" w:w="4320"/>
          </w:tcPr>
          <w:p>
            <w:r>
              <w:t>i feel like i come from a pretty innocent happy go lucky idealistic mindset that i feel like make me not such an ideal candidate to help those in the church fully understand who they are in christ and how they can live for him</w:t>
            </w:r>
          </w:p>
        </w:tc>
      </w:tr>
      <w:tr>
        <w:tc>
          <w:tcPr>
            <w:tcW w:type="dxa" w:w="4320"/>
          </w:tcPr>
          <w:p>
            <w:r>
              <w:t>1671</w:t>
            </w:r>
          </w:p>
        </w:tc>
        <w:tc>
          <w:tcPr>
            <w:tcW w:type="dxa" w:w="4320"/>
          </w:tcPr>
          <w:p>
            <w:r>
              <w:t>i have found my core i even painted it and it is a beautiful glowing warm place that i see and feel as this gorgeous orange energy</w:t>
            </w:r>
          </w:p>
        </w:tc>
      </w:tr>
      <w:tr>
        <w:tc>
          <w:tcPr>
            <w:tcW w:type="dxa" w:w="4320"/>
          </w:tcPr>
          <w:p>
            <w:r>
              <w:t>1672</w:t>
            </w:r>
          </w:p>
        </w:tc>
        <w:tc>
          <w:tcPr>
            <w:tcW w:type="dxa" w:w="4320"/>
          </w:tcPr>
          <w:p>
            <w:r>
              <w:t>i just finished watching the desendants and young adult and im left feeling strangely blank</w:t>
            </w:r>
          </w:p>
        </w:tc>
      </w:tr>
      <w:tr>
        <w:tc>
          <w:tcPr>
            <w:tcW w:type="dxa" w:w="4320"/>
          </w:tcPr>
          <w:p>
            <w:r>
              <w:t>1673</w:t>
            </w:r>
          </w:p>
        </w:tc>
        <w:tc>
          <w:tcPr>
            <w:tcW w:type="dxa" w:w="4320"/>
          </w:tcPr>
          <w:p>
            <w:r>
              <w:t>i feel that being faithful isnt enough in your eyes</w:t>
            </w:r>
          </w:p>
        </w:tc>
      </w:tr>
      <w:tr>
        <w:tc>
          <w:tcPr>
            <w:tcW w:type="dxa" w:w="4320"/>
          </w:tcPr>
          <w:p>
            <w:r>
              <w:t>1674</w:t>
            </w:r>
          </w:p>
        </w:tc>
        <w:tc>
          <w:tcPr>
            <w:tcW w:type="dxa" w:w="4320"/>
          </w:tcPr>
          <w:p>
            <w:r>
              <w:t>i feel a bit dissatisfied</w:t>
            </w:r>
          </w:p>
        </w:tc>
      </w:tr>
      <w:tr>
        <w:tc>
          <w:tcPr>
            <w:tcW w:type="dxa" w:w="4320"/>
          </w:tcPr>
          <w:p>
            <w:r>
              <w:t>1675</w:t>
            </w:r>
          </w:p>
        </w:tc>
        <w:tc>
          <w:tcPr>
            <w:tcW w:type="dxa" w:w="4320"/>
          </w:tcPr>
          <w:p>
            <w:r>
              <w:t>i feel like you think im heartless and honestly im really not not about this</w:t>
            </w:r>
          </w:p>
        </w:tc>
      </w:tr>
      <w:tr>
        <w:tc>
          <w:tcPr>
            <w:tcW w:type="dxa" w:w="4320"/>
          </w:tcPr>
          <w:p>
            <w:r>
              <w:t>1676</w:t>
            </w:r>
          </w:p>
        </w:tc>
        <w:tc>
          <w:tcPr>
            <w:tcW w:type="dxa" w:w="4320"/>
          </w:tcPr>
          <w:p>
            <w:r>
              <w:t>i know i cannot rest of my laurels and its a a way of life now otherwise my bg will rocket again but my god it feels super good to know that i have made a massive difference in only months</w:t>
            </w:r>
          </w:p>
        </w:tc>
      </w:tr>
      <w:tr>
        <w:tc>
          <w:tcPr>
            <w:tcW w:type="dxa" w:w="4320"/>
          </w:tcPr>
          <w:p>
            <w:r>
              <w:t>1677</w:t>
            </w:r>
          </w:p>
        </w:tc>
        <w:tc>
          <w:tcPr>
            <w:tcW w:type="dxa" w:w="4320"/>
          </w:tcPr>
          <w:p>
            <w:r>
              <w:t>i always feel scared when i see a cop instead of feeling safe</w:t>
            </w:r>
          </w:p>
        </w:tc>
      </w:tr>
      <w:tr>
        <w:tc>
          <w:tcPr>
            <w:tcW w:type="dxa" w:w="4320"/>
          </w:tcPr>
          <w:p>
            <w:r>
              <w:t>1678</w:t>
            </w:r>
          </w:p>
        </w:tc>
        <w:tc>
          <w:tcPr>
            <w:tcW w:type="dxa" w:w="4320"/>
          </w:tcPr>
          <w:p>
            <w:r>
              <w:t>i also feel paranoid and anxious</w:t>
            </w:r>
          </w:p>
        </w:tc>
      </w:tr>
      <w:tr>
        <w:tc>
          <w:tcPr>
            <w:tcW w:type="dxa" w:w="4320"/>
          </w:tcPr>
          <w:p>
            <w:r>
              <w:t>1679</w:t>
            </w:r>
          </w:p>
        </w:tc>
        <w:tc>
          <w:tcPr>
            <w:tcW w:type="dxa" w:w="4320"/>
          </w:tcPr>
          <w:p>
            <w:r>
              <w:t>i want to wake up every morning and feel excited about what s to come</w:t>
            </w:r>
          </w:p>
        </w:tc>
      </w:tr>
      <w:tr>
        <w:tc>
          <w:tcPr>
            <w:tcW w:type="dxa" w:w="4320"/>
          </w:tcPr>
          <w:p>
            <w:r>
              <w:t>1680</w:t>
            </w:r>
          </w:p>
        </w:tc>
        <w:tc>
          <w:tcPr>
            <w:tcW w:type="dxa" w:w="4320"/>
          </w:tcPr>
          <w:p>
            <w:r>
              <w:t>i remember wandering down a back road with my father sitting on my throne watching the trees whiz by feeling the rumble of our bike beneath us like a contented giant cat</w:t>
            </w:r>
          </w:p>
        </w:tc>
      </w:tr>
      <w:tr>
        <w:tc>
          <w:tcPr>
            <w:tcW w:type="dxa" w:w="4320"/>
          </w:tcPr>
          <w:p>
            <w:r>
              <w:t>1681</w:t>
            </w:r>
          </w:p>
        </w:tc>
        <w:tc>
          <w:tcPr>
            <w:tcW w:type="dxa" w:w="4320"/>
          </w:tcPr>
          <w:p>
            <w:r>
              <w:t>i wouldnt feel suspicious for muslim terrorist like to blow things up hijack planes kidnap use bio warfare and shoot</w:t>
            </w:r>
          </w:p>
        </w:tc>
      </w:tr>
      <w:tr>
        <w:tc>
          <w:tcPr>
            <w:tcW w:type="dxa" w:w="4320"/>
          </w:tcPr>
          <w:p>
            <w:r>
              <w:t>1682</w:t>
            </w:r>
          </w:p>
        </w:tc>
        <w:tc>
          <w:tcPr>
            <w:tcW w:type="dxa" w:w="4320"/>
          </w:tcPr>
          <w:p>
            <w:r>
              <w:t>i called this ward member and she said that shed been feeling really unhappy today</w:t>
            </w:r>
          </w:p>
        </w:tc>
      </w:tr>
      <w:tr>
        <w:tc>
          <w:tcPr>
            <w:tcW w:type="dxa" w:w="4320"/>
          </w:tcPr>
          <w:p>
            <w:r>
              <w:t>1683</w:t>
            </w:r>
          </w:p>
        </w:tc>
        <w:tc>
          <w:tcPr>
            <w:tcW w:type="dxa" w:w="4320"/>
          </w:tcPr>
          <w:p>
            <w:r>
              <w:t>i was still feeling distraught about the lack of progress on the baby front as well</w:t>
            </w:r>
          </w:p>
        </w:tc>
      </w:tr>
      <w:tr>
        <w:tc>
          <w:tcPr>
            <w:tcW w:type="dxa" w:w="4320"/>
          </w:tcPr>
          <w:p>
            <w:r>
              <w:t>1684</w:t>
            </w:r>
          </w:p>
        </w:tc>
        <w:tc>
          <w:tcPr>
            <w:tcW w:type="dxa" w:w="4320"/>
          </w:tcPr>
          <w:p>
            <w:r>
              <w:t>i had applied for a job and they had assured me that the exams would take place a few months later a week later i went to obtain some more information and they told me that the exams had already taken place</w:t>
            </w:r>
          </w:p>
        </w:tc>
      </w:tr>
      <w:tr>
        <w:tc>
          <w:tcPr>
            <w:tcW w:type="dxa" w:w="4320"/>
          </w:tcPr>
          <w:p>
            <w:r>
              <w:t>1685</w:t>
            </w:r>
          </w:p>
        </w:tc>
        <w:tc>
          <w:tcPr>
            <w:tcW w:type="dxa" w:w="4320"/>
          </w:tcPr>
          <w:p>
            <w:r>
              <w:t>i do is send that heavy energy down into her as an offering and i keep the piece on the ground until i feel that that energy has drained out of it into the earth</w:t>
            </w:r>
          </w:p>
        </w:tc>
      </w:tr>
      <w:tr>
        <w:tc>
          <w:tcPr>
            <w:tcW w:type="dxa" w:w="4320"/>
          </w:tcPr>
          <w:p>
            <w:r>
              <w:t>1686</w:t>
            </w:r>
          </w:p>
        </w:tc>
        <w:tc>
          <w:tcPr>
            <w:tcW w:type="dxa" w:w="4320"/>
          </w:tcPr>
          <w:p>
            <w:r>
              <w:t>i want as much of you as you are willing to give me and i plan on making you feel very generous</w:t>
            </w:r>
          </w:p>
        </w:tc>
      </w:tr>
      <w:tr>
        <w:tc>
          <w:tcPr>
            <w:tcW w:type="dxa" w:w="4320"/>
          </w:tcPr>
          <w:p>
            <w:r>
              <w:t>1687</w:t>
            </w:r>
          </w:p>
        </w:tc>
        <w:tc>
          <w:tcPr>
            <w:tcW w:type="dxa" w:w="4320"/>
          </w:tcPr>
          <w:p>
            <w:r>
              <w:t>i feel this is entirely in vain</w:t>
            </w:r>
          </w:p>
        </w:tc>
      </w:tr>
      <w:tr>
        <w:tc>
          <w:tcPr>
            <w:tcW w:type="dxa" w:w="4320"/>
          </w:tcPr>
          <w:p>
            <w:r>
              <w:t>1688</w:t>
            </w:r>
          </w:p>
        </w:tc>
        <w:tc>
          <w:tcPr>
            <w:tcW w:type="dxa" w:w="4320"/>
          </w:tcPr>
          <w:p>
            <w:r>
              <w:t>i want nothing more than to continue this journey empowering women who because of their illness feel helpless and isolated</w:t>
            </w:r>
          </w:p>
        </w:tc>
      </w:tr>
      <w:tr>
        <w:tc>
          <w:tcPr>
            <w:tcW w:type="dxa" w:w="4320"/>
          </w:tcPr>
          <w:p>
            <w:r>
              <w:t>1689</w:t>
            </w:r>
          </w:p>
        </w:tc>
        <w:tc>
          <w:tcPr>
            <w:tcW w:type="dxa" w:w="4320"/>
          </w:tcPr>
          <w:p>
            <w:r>
              <w:t>i feel very very rich and fulfilled and a part of the grand scheme of the universe</w:t>
            </w:r>
          </w:p>
        </w:tc>
      </w:tr>
      <w:tr>
        <w:tc>
          <w:tcPr>
            <w:tcW w:type="dxa" w:w="4320"/>
          </w:tcPr>
          <w:p>
            <w:r>
              <w:t>1690</w:t>
            </w:r>
          </w:p>
        </w:tc>
        <w:tc>
          <w:tcPr>
            <w:tcW w:type="dxa" w:w="4320"/>
          </w:tcPr>
          <w:p>
            <w:r>
              <w:t>i got outside i beat myself up pretty bad mentally of course for not going with my gut feeling but again i was hesitant b c ive never done this before and that was actually my very st time meeting with a seller and feeling good about a particular property</w:t>
            </w:r>
          </w:p>
        </w:tc>
      </w:tr>
      <w:tr>
        <w:tc>
          <w:tcPr>
            <w:tcW w:type="dxa" w:w="4320"/>
          </w:tcPr>
          <w:p>
            <w:r>
              <w:t>1691</w:t>
            </w:r>
          </w:p>
        </w:tc>
        <w:tc>
          <w:tcPr>
            <w:tcW w:type="dxa" w:w="4320"/>
          </w:tcPr>
          <w:p>
            <w:r>
              <w:t>i don t feel sorry for wisdom i know how many sleep hui live to be now and enthusiasm for the new china s socialist construction work</w:t>
            </w:r>
          </w:p>
        </w:tc>
      </w:tr>
      <w:tr>
        <w:tc>
          <w:tcPr>
            <w:tcW w:type="dxa" w:w="4320"/>
          </w:tcPr>
          <w:p>
            <w:r>
              <w:t>1692</w:t>
            </w:r>
          </w:p>
        </w:tc>
        <w:tc>
          <w:tcPr>
            <w:tcW w:type="dxa" w:w="4320"/>
          </w:tcPr>
          <w:p>
            <w:r>
              <w:t>i was feeling extremely whiney and lonely and sad</w:t>
            </w:r>
          </w:p>
        </w:tc>
      </w:tr>
      <w:tr>
        <w:tc>
          <w:tcPr>
            <w:tcW w:type="dxa" w:w="4320"/>
          </w:tcPr>
          <w:p>
            <w:r>
              <w:t>1693</w:t>
            </w:r>
          </w:p>
        </w:tc>
        <w:tc>
          <w:tcPr>
            <w:tcW w:type="dxa" w:w="4320"/>
          </w:tcPr>
          <w:p>
            <w:r>
              <w:t>i feel isolated and overwhelmed this lie can cause me to abandon any project that a class zem slink title god href http en</w:t>
            </w:r>
          </w:p>
        </w:tc>
      </w:tr>
      <w:tr>
        <w:tc>
          <w:tcPr>
            <w:tcW w:type="dxa" w:w="4320"/>
          </w:tcPr>
          <w:p>
            <w:r>
              <w:t>1694</w:t>
            </w:r>
          </w:p>
        </w:tc>
        <w:tc>
          <w:tcPr>
            <w:tcW w:type="dxa" w:w="4320"/>
          </w:tcPr>
          <w:p>
            <w:r>
              <w:t>i mean i feel even more disgusted at myself after ive moved here when im usually just disgusted at the human race in general something like that</w:t>
            </w:r>
          </w:p>
        </w:tc>
      </w:tr>
      <w:tr>
        <w:tc>
          <w:tcPr>
            <w:tcW w:type="dxa" w:w="4320"/>
          </w:tcPr>
          <w:p>
            <w:r>
              <w:t>1695</w:t>
            </w:r>
          </w:p>
        </w:tc>
        <w:tc>
          <w:tcPr>
            <w:tcW w:type="dxa" w:w="4320"/>
          </w:tcPr>
          <w:p>
            <w:r>
              <w:t>i cant even believe that i have reached a half century young and feel so terrific</w:t>
            </w:r>
          </w:p>
        </w:tc>
      </w:tr>
      <w:tr>
        <w:tc>
          <w:tcPr>
            <w:tcW w:type="dxa" w:w="4320"/>
          </w:tcPr>
          <w:p>
            <w:r>
              <w:t>1696</w:t>
            </w:r>
          </w:p>
        </w:tc>
        <w:tc>
          <w:tcPr>
            <w:tcW w:type="dxa" w:w="4320"/>
          </w:tcPr>
          <w:p>
            <w:r>
              <w:t>i add ciaran and his feelings into all of this it becomes a very messy oozing and uncomfortable topic</w:t>
            </w:r>
          </w:p>
        </w:tc>
      </w:tr>
      <w:tr>
        <w:tc>
          <w:tcPr>
            <w:tcW w:type="dxa" w:w="4320"/>
          </w:tcPr>
          <w:p>
            <w:r>
              <w:t>1697</w:t>
            </w:r>
          </w:p>
        </w:tc>
        <w:tc>
          <w:tcPr>
            <w:tcW w:type="dxa" w:w="4320"/>
          </w:tcPr>
          <w:p>
            <w:r>
              <w:t>i don t feel they re being rude or impudent</w:t>
            </w:r>
          </w:p>
        </w:tc>
      </w:tr>
      <w:tr>
        <w:tc>
          <w:tcPr>
            <w:tcW w:type="dxa" w:w="4320"/>
          </w:tcPr>
          <w:p>
            <w:r>
              <w:t>1698</w:t>
            </w:r>
          </w:p>
        </w:tc>
        <w:tc>
          <w:tcPr>
            <w:tcW w:type="dxa" w:w="4320"/>
          </w:tcPr>
          <w:p>
            <w:r>
              <w:t>i feel horny tonight a href http www</w:t>
            </w:r>
          </w:p>
        </w:tc>
      </w:tr>
      <w:tr>
        <w:tc>
          <w:tcPr>
            <w:tcW w:type="dxa" w:w="4320"/>
          </w:tcPr>
          <w:p>
            <w:r>
              <w:t>1699</w:t>
            </w:r>
          </w:p>
        </w:tc>
        <w:tc>
          <w:tcPr>
            <w:tcW w:type="dxa" w:w="4320"/>
          </w:tcPr>
          <w:p>
            <w:r>
              <w:t>i am working to create a nice community page for you guys so you can connect easily without feeling awkward about approaching people</w:t>
            </w:r>
          </w:p>
        </w:tc>
      </w:tr>
      <w:tr>
        <w:tc>
          <w:tcPr>
            <w:tcW w:type="dxa" w:w="4320"/>
          </w:tcPr>
          <w:p>
            <w:r>
              <w:t>1700</w:t>
            </w:r>
          </w:p>
        </w:tc>
        <w:tc>
          <w:tcPr>
            <w:tcW w:type="dxa" w:w="4320"/>
          </w:tcPr>
          <w:p>
            <w:r>
              <w:t>im feeling rather nervous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