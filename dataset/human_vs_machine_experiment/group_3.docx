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101</w:t>
            </w:r>
          </w:p>
        </w:tc>
        <w:tc>
          <w:tcPr>
            <w:tcW w:type="dxa" w:w="4320"/>
          </w:tcPr>
          <w:p>
            <w:r>
              <w:t>im not crying in a corner or feeling so out of control irritable that i cant handle it</w:t>
            </w:r>
          </w:p>
        </w:tc>
      </w:tr>
      <w:tr>
        <w:tc>
          <w:tcPr>
            <w:tcW w:type="dxa" w:w="4320"/>
          </w:tcPr>
          <w:p>
            <w:r>
              <w:t>102</w:t>
            </w:r>
          </w:p>
        </w:tc>
        <w:tc>
          <w:tcPr>
            <w:tcW w:type="dxa" w:w="4320"/>
          </w:tcPr>
          <w:p>
            <w:r>
              <w:t>im feeling nostalgic cant beat the corys iframe allowfullscreen allowfullscreen frameborder height src http www</w:t>
            </w:r>
          </w:p>
        </w:tc>
      </w:tr>
      <w:tr>
        <w:tc>
          <w:tcPr>
            <w:tcW w:type="dxa" w:w="4320"/>
          </w:tcPr>
          <w:p>
            <w:r>
              <w:t>103</w:t>
            </w:r>
          </w:p>
        </w:tc>
        <w:tc>
          <w:tcPr>
            <w:tcW w:type="dxa" w:w="4320"/>
          </w:tcPr>
          <w:p>
            <w:r>
              <w:t>i love the foamy feel it is so gentle on the skin doesnt sting or irritate whatsoever</w:t>
            </w:r>
          </w:p>
        </w:tc>
      </w:tr>
      <w:tr>
        <w:tc>
          <w:tcPr>
            <w:tcW w:type="dxa" w:w="4320"/>
          </w:tcPr>
          <w:p>
            <w:r>
              <w:t>104</w:t>
            </w:r>
          </w:p>
        </w:tc>
        <w:tc>
          <w:tcPr>
            <w:tcW w:type="dxa" w:w="4320"/>
          </w:tcPr>
          <w:p>
            <w:r>
              <w:t>i feel so stupid at how easily i cry these days</w:t>
            </w:r>
          </w:p>
        </w:tc>
      </w:tr>
      <w:tr>
        <w:tc>
          <w:tcPr>
            <w:tcW w:type="dxa" w:w="4320"/>
          </w:tcPr>
          <w:p>
            <w:r>
              <w:t>105</w:t>
            </w:r>
          </w:p>
        </w:tc>
        <w:tc>
          <w:tcPr>
            <w:tcW w:type="dxa" w:w="4320"/>
          </w:tcPr>
          <w:p>
            <w:r>
              <w:t>i feel very privileged to watch such beautiful dancers move and call it work</w:t>
            </w:r>
          </w:p>
        </w:tc>
      </w:tr>
      <w:tr>
        <w:tc>
          <w:tcPr>
            <w:tcW w:type="dxa" w:w="4320"/>
          </w:tcPr>
          <w:p>
            <w:r>
              <w:t>106</w:t>
            </w:r>
          </w:p>
        </w:tc>
        <w:tc>
          <w:tcPr>
            <w:tcW w:type="dxa" w:w="4320"/>
          </w:tcPr>
          <w:p>
            <w:r>
              <w:t>i feel cold in</w:t>
            </w:r>
          </w:p>
        </w:tc>
      </w:tr>
      <w:tr>
        <w:tc>
          <w:tcPr>
            <w:tcW w:type="dxa" w:w="4320"/>
          </w:tcPr>
          <w:p>
            <w:r>
              <w:t>107</w:t>
            </w:r>
          </w:p>
        </w:tc>
        <w:tc>
          <w:tcPr>
            <w:tcW w:type="dxa" w:w="4320"/>
          </w:tcPr>
          <w:p>
            <w:r>
              <w:t>i really feel like damaged goods</w:t>
            </w:r>
          </w:p>
        </w:tc>
      </w:tr>
      <w:tr>
        <w:tc>
          <w:tcPr>
            <w:tcW w:type="dxa" w:w="4320"/>
          </w:tcPr>
          <w:p>
            <w:r>
              <w:t>108</w:t>
            </w:r>
          </w:p>
        </w:tc>
        <w:tc>
          <w:tcPr>
            <w:tcW w:type="dxa" w:w="4320"/>
          </w:tcPr>
          <w:p>
            <w:r>
              <w:t>i feel the cool edge of the barrel against my head</w:t>
            </w:r>
          </w:p>
        </w:tc>
      </w:tr>
      <w:tr>
        <w:tc>
          <w:tcPr>
            <w:tcW w:type="dxa" w:w="4320"/>
          </w:tcPr>
          <w:p>
            <w:r>
              <w:t>109</w:t>
            </w:r>
          </w:p>
        </w:tc>
        <w:tc>
          <w:tcPr>
            <w:tcW w:type="dxa" w:w="4320"/>
          </w:tcPr>
          <w:p>
            <w:r>
              <w:t>i do feel completely isolated</w:t>
            </w:r>
          </w:p>
        </w:tc>
      </w:tr>
      <w:tr>
        <w:tc>
          <w:tcPr>
            <w:tcW w:type="dxa" w:w="4320"/>
          </w:tcPr>
          <w:p>
            <w:r>
              <w:t>110</w:t>
            </w:r>
          </w:p>
        </w:tc>
        <w:tc>
          <w:tcPr>
            <w:tcW w:type="dxa" w:w="4320"/>
          </w:tcPr>
          <w:p>
            <w:r>
              <w:t>i didnt feel all too devastated until i saw people running from the smoke and all</w:t>
            </w:r>
          </w:p>
        </w:tc>
      </w:tr>
      <w:tr>
        <w:tc>
          <w:tcPr>
            <w:tcW w:type="dxa" w:w="4320"/>
          </w:tcPr>
          <w:p>
            <w:r>
              <w:t>111</w:t>
            </w:r>
          </w:p>
        </w:tc>
        <w:tc>
          <w:tcPr>
            <w:tcW w:type="dxa" w:w="4320"/>
          </w:tcPr>
          <w:p>
            <w:r>
              <w:t>i am still feeling good</w:t>
            </w:r>
          </w:p>
        </w:tc>
      </w:tr>
      <w:tr>
        <w:tc>
          <w:tcPr>
            <w:tcW w:type="dxa" w:w="4320"/>
          </w:tcPr>
          <w:p>
            <w:r>
              <w:t>112</w:t>
            </w:r>
          </w:p>
        </w:tc>
        <w:tc>
          <w:tcPr>
            <w:tcW w:type="dxa" w:w="4320"/>
          </w:tcPr>
          <w:p>
            <w:r>
              <w:t>i saw lil seb i feel in love and thought he be perfect to carry around with me while i explore baltimore</w:t>
            </w:r>
          </w:p>
        </w:tc>
      </w:tr>
      <w:tr>
        <w:tc>
          <w:tcPr>
            <w:tcW w:type="dxa" w:w="4320"/>
          </w:tcPr>
          <w:p>
            <w:r>
              <w:t>113</w:t>
            </w:r>
          </w:p>
        </w:tc>
        <w:tc>
          <w:tcPr>
            <w:tcW w:type="dxa" w:w="4320"/>
          </w:tcPr>
          <w:p>
            <w:r>
              <w:t>i feel awful still but really</w:t>
            </w:r>
          </w:p>
        </w:tc>
      </w:tr>
      <w:tr>
        <w:tc>
          <w:tcPr>
            <w:tcW w:type="dxa" w:w="4320"/>
          </w:tcPr>
          <w:p>
            <w:r>
              <w:t>114</w:t>
            </w:r>
          </w:p>
        </w:tc>
        <w:tc>
          <w:tcPr>
            <w:tcW w:type="dxa" w:w="4320"/>
          </w:tcPr>
          <w:p>
            <w:r>
              <w:t>i always feel regretful a few weeks after</w:t>
            </w:r>
          </w:p>
        </w:tc>
      </w:tr>
      <w:tr>
        <w:tc>
          <w:tcPr>
            <w:tcW w:type="dxa" w:w="4320"/>
          </w:tcPr>
          <w:p>
            <w:r>
              <w:t>115</w:t>
            </w:r>
          </w:p>
        </w:tc>
        <w:tc>
          <w:tcPr>
            <w:tcW w:type="dxa" w:w="4320"/>
          </w:tcPr>
          <w:p>
            <w:r>
              <w:t>i have personally experienced this gut wrenching feeling and kicked myself later for making those dumb mistakes that result when anxiety gets in the way</w:t>
            </w:r>
          </w:p>
        </w:tc>
      </w:tr>
      <w:tr>
        <w:tc>
          <w:tcPr>
            <w:tcW w:type="dxa" w:w="4320"/>
          </w:tcPr>
          <w:p>
            <w:r>
              <w:t>116</w:t>
            </w:r>
          </w:p>
        </w:tc>
        <w:tc>
          <w:tcPr>
            <w:tcW w:type="dxa" w:w="4320"/>
          </w:tcPr>
          <w:p>
            <w:r>
              <w:t>i went from feeling helpless to powerful</w:t>
            </w:r>
          </w:p>
        </w:tc>
      </w:tr>
      <w:tr>
        <w:tc>
          <w:tcPr>
            <w:tcW w:type="dxa" w:w="4320"/>
          </w:tcPr>
          <w:p>
            <w:r>
              <w:t>117</w:t>
            </w:r>
          </w:p>
        </w:tc>
        <w:tc>
          <w:tcPr>
            <w:tcW w:type="dxa" w:w="4320"/>
          </w:tcPr>
          <w:p>
            <w:r>
              <w:t>i am actually feeling a little triumphant watching this economic crisis unfold</w:t>
            </w:r>
          </w:p>
        </w:tc>
      </w:tr>
      <w:tr>
        <w:tc>
          <w:tcPr>
            <w:tcW w:type="dxa" w:w="4320"/>
          </w:tcPr>
          <w:p>
            <w:r>
              <w:t>118</w:t>
            </w:r>
          </w:p>
        </w:tc>
        <w:tc>
          <w:tcPr>
            <w:tcW w:type="dxa" w:w="4320"/>
          </w:tcPr>
          <w:p>
            <w:r>
              <w:t>i want to without feeling too inhibited</w:t>
            </w:r>
          </w:p>
        </w:tc>
      </w:tr>
      <w:tr>
        <w:tc>
          <w:tcPr>
            <w:tcW w:type="dxa" w:w="4320"/>
          </w:tcPr>
          <w:p>
            <w:r>
              <w:t>119</w:t>
            </w:r>
          </w:p>
        </w:tc>
        <w:tc>
          <w:tcPr>
            <w:tcW w:type="dxa" w:w="4320"/>
          </w:tcPr>
          <w:p>
            <w:r>
              <w:t>when i was doing research a few months ago</w:t>
            </w:r>
          </w:p>
        </w:tc>
      </w:tr>
      <w:tr>
        <w:tc>
          <w:tcPr>
            <w:tcW w:type="dxa" w:w="4320"/>
          </w:tcPr>
          <w:p>
            <w:r>
              <w:t>120</w:t>
            </w:r>
          </w:p>
        </w:tc>
        <w:tc>
          <w:tcPr>
            <w:tcW w:type="dxa" w:w="4320"/>
          </w:tcPr>
          <w:p>
            <w:r>
              <w:t>i don t feel all that petty about crying over skin</w:t>
            </w:r>
          </w:p>
        </w:tc>
      </w:tr>
      <w:tr>
        <w:tc>
          <w:tcPr>
            <w:tcW w:type="dxa" w:w="4320"/>
          </w:tcPr>
          <w:p>
            <w:r>
              <w:t>121</w:t>
            </w:r>
          </w:p>
        </w:tc>
        <w:tc>
          <w:tcPr>
            <w:tcW w:type="dxa" w:w="4320"/>
          </w:tcPr>
          <w:p>
            <w:r>
              <w:t>i feel insulted by saying real is bigger than man u real is a cows shit</w:t>
            </w:r>
          </w:p>
        </w:tc>
      </w:tr>
      <w:tr>
        <w:tc>
          <w:tcPr>
            <w:tcW w:type="dxa" w:w="4320"/>
          </w:tcPr>
          <w:p>
            <w:r>
              <w:t>122</w:t>
            </w:r>
          </w:p>
        </w:tc>
        <w:tc>
          <w:tcPr>
            <w:tcW w:type="dxa" w:w="4320"/>
          </w:tcPr>
          <w:p>
            <w:r>
              <w:t>i love for my girls to have an imagination and read fair tales but i feel strongly that reality is also important</w:t>
            </w:r>
          </w:p>
        </w:tc>
      </w:tr>
      <w:tr>
        <w:tc>
          <w:tcPr>
            <w:tcW w:type="dxa" w:w="4320"/>
          </w:tcPr>
          <w:p>
            <w:r>
              <w:t>123</w:t>
            </w:r>
          </w:p>
        </w:tc>
        <w:tc>
          <w:tcPr>
            <w:tcW w:type="dxa" w:w="4320"/>
          </w:tcPr>
          <w:p>
            <w:r>
              <w:t>i have heard that there are women out there whose pinterest experiences causes them to feel inadequate as mothers wives and friends</w:t>
            </w:r>
          </w:p>
        </w:tc>
      </w:tr>
      <w:tr>
        <w:tc>
          <w:tcPr>
            <w:tcW w:type="dxa" w:w="4320"/>
          </w:tcPr>
          <w:p>
            <w:r>
              <w:t>124</w:t>
            </w:r>
          </w:p>
        </w:tc>
        <w:tc>
          <w:tcPr>
            <w:tcW w:type="dxa" w:w="4320"/>
          </w:tcPr>
          <w:p>
            <w:r>
              <w:t>i ahem guess i havent been feeling compassionate</w:t>
            </w:r>
          </w:p>
        </w:tc>
      </w:tr>
      <w:tr>
        <w:tc>
          <w:tcPr>
            <w:tcW w:type="dxa" w:w="4320"/>
          </w:tcPr>
          <w:p>
            <w:r>
              <w:t>125</w:t>
            </w:r>
          </w:p>
        </w:tc>
        <w:tc>
          <w:tcPr>
            <w:tcW w:type="dxa" w:w="4320"/>
          </w:tcPr>
          <w:p>
            <w:r>
              <w:t>i run a full computer scan with my avast antivirus it shows no viruses however i m still feeling kind of paranoid about these programs</w:t>
            </w:r>
          </w:p>
        </w:tc>
      </w:tr>
      <w:tr>
        <w:tc>
          <w:tcPr>
            <w:tcW w:type="dxa" w:w="4320"/>
          </w:tcPr>
          <w:p>
            <w:r>
              <w:t>126</w:t>
            </w:r>
          </w:p>
        </w:tc>
        <w:tc>
          <w:tcPr>
            <w:tcW w:type="dxa" w:w="4320"/>
          </w:tcPr>
          <w:p>
            <w:r>
              <w:t>i for one am feeling a bit anxious at how long we are staying but i know we need to do this</w:t>
            </w:r>
          </w:p>
        </w:tc>
      </w:tr>
      <w:tr>
        <w:tc>
          <w:tcPr>
            <w:tcW w:type="dxa" w:w="4320"/>
          </w:tcPr>
          <w:p>
            <w:r>
              <w:t>127</w:t>
            </w:r>
          </w:p>
        </w:tc>
        <w:tc>
          <w:tcPr>
            <w:tcW w:type="dxa" w:w="4320"/>
          </w:tcPr>
          <w:p>
            <w:r>
              <w:t>i am feeling pretty pleased with the amount of work trackchanges has allowed me to document</w:t>
            </w:r>
          </w:p>
        </w:tc>
      </w:tr>
      <w:tr>
        <w:tc>
          <w:tcPr>
            <w:tcW w:type="dxa" w:w="4320"/>
          </w:tcPr>
          <w:p>
            <w:r>
              <w:t>128</w:t>
            </w:r>
          </w:p>
        </w:tc>
        <w:tc>
          <w:tcPr>
            <w:tcW w:type="dxa" w:w="4320"/>
          </w:tcPr>
          <w:p>
            <w:r>
              <w:t>im honest im surprised at myself for feeling so emotional about it all having adopted a rather juvenile sneer against heaney as a bored year old in school</w:t>
            </w:r>
          </w:p>
        </w:tc>
      </w:tr>
      <w:tr>
        <w:tc>
          <w:tcPr>
            <w:tcW w:type="dxa" w:w="4320"/>
          </w:tcPr>
          <w:p>
            <w:r>
              <w:t>129</w:t>
            </w:r>
          </w:p>
        </w:tc>
        <w:tc>
          <w:tcPr>
            <w:tcW w:type="dxa" w:w="4320"/>
          </w:tcPr>
          <w:p>
            <w:r>
              <w:t>i knew there were a lot of hormonal things going on in my body too but the uncontrollable crying was still from feeling so uncertain about everything</w:t>
            </w:r>
          </w:p>
        </w:tc>
      </w:tr>
      <w:tr>
        <w:tc>
          <w:tcPr>
            <w:tcW w:type="dxa" w:w="4320"/>
          </w:tcPr>
          <w:p>
            <w:r>
              <w:t>130</w:t>
            </w:r>
          </w:p>
        </w:tc>
        <w:tc>
          <w:tcPr>
            <w:tcW w:type="dxa" w:w="4320"/>
          </w:tcPr>
          <w:p>
            <w:r>
              <w:t>i feel as though im doomed to finding a man</w:t>
            </w:r>
          </w:p>
        </w:tc>
      </w:tr>
      <w:tr>
        <w:tc>
          <w:tcPr>
            <w:tcW w:type="dxa" w:w="4320"/>
          </w:tcPr>
          <w:p>
            <w:r>
              <w:t>131</w:t>
            </w:r>
          </w:p>
        </w:tc>
        <w:tc>
          <w:tcPr>
            <w:tcW w:type="dxa" w:w="4320"/>
          </w:tcPr>
          <w:p>
            <w:r>
              <w:t>i really feel so lame today</w:t>
            </w:r>
          </w:p>
        </w:tc>
      </w:tr>
      <w:tr>
        <w:tc>
          <w:tcPr>
            <w:tcW w:type="dxa" w:w="4320"/>
          </w:tcPr>
          <w:p>
            <w:r>
              <w:t>132</w:t>
            </w:r>
          </w:p>
        </w:tc>
        <w:tc>
          <w:tcPr>
            <w:tcW w:type="dxa" w:w="4320"/>
          </w:tcPr>
          <w:p>
            <w:r>
              <w:t>i feel like a graph doesnt show the data accurately enough to be useful</w:t>
            </w:r>
          </w:p>
        </w:tc>
      </w:tr>
      <w:tr>
        <w:tc>
          <w:tcPr>
            <w:tcW w:type="dxa" w:w="4320"/>
          </w:tcPr>
          <w:p>
            <w:r>
              <w:t>133</w:t>
            </w:r>
          </w:p>
        </w:tc>
        <w:tc>
          <w:tcPr>
            <w:tcW w:type="dxa" w:w="4320"/>
          </w:tcPr>
          <w:p>
            <w:r>
              <w:t>i have a lot of feelings of love and warmth for her but sometimes i think i tortured her</w:t>
            </w:r>
          </w:p>
        </w:tc>
      </w:tr>
      <w:tr>
        <w:tc>
          <w:tcPr>
            <w:tcW w:type="dxa" w:w="4320"/>
          </w:tcPr>
          <w:p>
            <w:r>
              <w:t>134</w:t>
            </w:r>
          </w:p>
        </w:tc>
        <w:tc>
          <w:tcPr>
            <w:tcW w:type="dxa" w:w="4320"/>
          </w:tcPr>
          <w:p>
            <w:r>
              <w:t>i and feel quite ungrateful for it but i m looking forward to summer and warmth and light nights</w:t>
            </w:r>
          </w:p>
        </w:tc>
      </w:tr>
      <w:tr>
        <w:tc>
          <w:tcPr>
            <w:tcW w:type="dxa" w:w="4320"/>
          </w:tcPr>
          <w:p>
            <w:r>
              <w:t>135</w:t>
            </w:r>
          </w:p>
        </w:tc>
        <w:tc>
          <w:tcPr>
            <w:tcW w:type="dxa" w:w="4320"/>
          </w:tcPr>
          <w:p>
            <w:r>
              <w:t>i was feeling frightened to the core what if my friends laughed at me what if sir was too harsh what if</w:t>
            </w:r>
          </w:p>
        </w:tc>
      </w:tr>
      <w:tr>
        <w:tc>
          <w:tcPr>
            <w:tcW w:type="dxa" w:w="4320"/>
          </w:tcPr>
          <w:p>
            <w:r>
              <w:t>136</w:t>
            </w:r>
          </w:p>
        </w:tc>
        <w:tc>
          <w:tcPr>
            <w:tcW w:type="dxa" w:w="4320"/>
          </w:tcPr>
          <w:p>
            <w:r>
              <w:t>i don t know why this makes me feel so distraught</w:t>
            </w:r>
          </w:p>
        </w:tc>
      </w:tr>
      <w:tr>
        <w:tc>
          <w:tcPr>
            <w:tcW w:type="dxa" w:w="4320"/>
          </w:tcPr>
          <w:p>
            <w:r>
              <w:t>137</w:t>
            </w:r>
          </w:p>
        </w:tc>
        <w:tc>
          <w:tcPr>
            <w:tcW w:type="dxa" w:w="4320"/>
          </w:tcPr>
          <w:p>
            <w:r>
              <w:t>i feel such gratitude for the generous gifts we received on our wedding day over years ago</w:t>
            </w:r>
          </w:p>
        </w:tc>
      </w:tr>
      <w:tr>
        <w:tc>
          <w:tcPr>
            <w:tcW w:type="dxa" w:w="4320"/>
          </w:tcPr>
          <w:p>
            <w:r>
              <w:t>138</w:t>
            </w:r>
          </w:p>
        </w:tc>
        <w:tc>
          <w:tcPr>
            <w:tcW w:type="dxa" w:w="4320"/>
          </w:tcPr>
          <w:p>
            <w:r>
              <w:t>i feel like it will not be as good if i do it early</w:t>
            </w:r>
          </w:p>
        </w:tc>
      </w:tr>
      <w:tr>
        <w:tc>
          <w:tcPr>
            <w:tcW w:type="dxa" w:w="4320"/>
          </w:tcPr>
          <w:p>
            <w:r>
              <w:t>139</w:t>
            </w:r>
          </w:p>
        </w:tc>
        <w:tc>
          <w:tcPr>
            <w:tcW w:type="dxa" w:w="4320"/>
          </w:tcPr>
          <w:p>
            <w:r>
              <w:t>i see her face i just think about the amazing journey that shes been on here with us and i feel so privileged to have been a part of it</w:t>
            </w:r>
          </w:p>
        </w:tc>
      </w:tr>
      <w:tr>
        <w:tc>
          <w:tcPr>
            <w:tcW w:type="dxa" w:w="4320"/>
          </w:tcPr>
          <w:p>
            <w:r>
              <w:t>140</w:t>
            </w:r>
          </w:p>
        </w:tc>
        <w:tc>
          <w:tcPr>
            <w:tcW w:type="dxa" w:w="4320"/>
          </w:tcPr>
          <w:p>
            <w:r>
              <w:t>i was fond of but to whom i have remained quiet about my liking for them either because i am confused about my feeling or because i feel inadequate about myself</w:t>
            </w:r>
          </w:p>
        </w:tc>
      </w:tr>
      <w:tr>
        <w:tc>
          <w:tcPr>
            <w:tcW w:type="dxa" w:w="4320"/>
          </w:tcPr>
          <w:p>
            <w:r>
              <w:t>141</w:t>
            </w:r>
          </w:p>
        </w:tc>
        <w:tc>
          <w:tcPr>
            <w:tcW w:type="dxa" w:w="4320"/>
          </w:tcPr>
          <w:p>
            <w:r>
              <w:t>im feeling truly adventurous ill go for a faux hawk of some sort</w:t>
            </w:r>
          </w:p>
        </w:tc>
      </w:tr>
      <w:tr>
        <w:tc>
          <w:tcPr>
            <w:tcW w:type="dxa" w:w="4320"/>
          </w:tcPr>
          <w:p>
            <w:r>
              <w:t>142</w:t>
            </w:r>
          </w:p>
        </w:tc>
        <w:tc>
          <w:tcPr>
            <w:tcW w:type="dxa" w:w="4320"/>
          </w:tcPr>
          <w:p>
            <w:r>
              <w:t>im tired of feeling like damaged goods for being a victim</w:t>
            </w:r>
          </w:p>
        </w:tc>
      </w:tr>
      <w:tr>
        <w:tc>
          <w:tcPr>
            <w:tcW w:type="dxa" w:w="4320"/>
          </w:tcPr>
          <w:p>
            <w:r>
              <w:t>143</w:t>
            </w:r>
          </w:p>
        </w:tc>
        <w:tc>
          <w:tcPr>
            <w:tcW w:type="dxa" w:w="4320"/>
          </w:tcPr>
          <w:p>
            <w:r>
              <w:t>i feel like im a gorgeous person</w:t>
            </w:r>
          </w:p>
        </w:tc>
      </w:tr>
      <w:tr>
        <w:tc>
          <w:tcPr>
            <w:tcW w:type="dxa" w:w="4320"/>
          </w:tcPr>
          <w:p>
            <w:r>
              <w:t>144</w:t>
            </w:r>
          </w:p>
        </w:tc>
        <w:tc>
          <w:tcPr>
            <w:tcW w:type="dxa" w:w="4320"/>
          </w:tcPr>
          <w:p>
            <w:r>
              <w:t>i feel insulted as if he feels he doesn t have to work for my money anymore he can put out anything people will buy it and radio will find something to play just because its him</w:t>
            </w:r>
          </w:p>
        </w:tc>
      </w:tr>
      <w:tr>
        <w:tc>
          <w:tcPr>
            <w:tcW w:type="dxa" w:w="4320"/>
          </w:tcPr>
          <w:p>
            <w:r>
              <w:t>145</w:t>
            </w:r>
          </w:p>
        </w:tc>
        <w:tc>
          <w:tcPr>
            <w:tcW w:type="dxa" w:w="4320"/>
          </w:tcPr>
          <w:p>
            <w:r>
              <w:t>i feel a funny mix of emotions</w:t>
            </w:r>
          </w:p>
        </w:tc>
      </w:tr>
      <w:tr>
        <w:tc>
          <w:tcPr>
            <w:tcW w:type="dxa" w:w="4320"/>
          </w:tcPr>
          <w:p>
            <w:r>
              <w:t>146</w:t>
            </w:r>
          </w:p>
        </w:tc>
        <w:tc>
          <w:tcPr>
            <w:tcW w:type="dxa" w:w="4320"/>
          </w:tcPr>
          <w:p>
            <w:r>
              <w:t>i will never forget as he shot the dye into me telling me ok youre going to feel a hot flash and then it will feel like youve pissed yourself</w:t>
            </w:r>
          </w:p>
        </w:tc>
      </w:tr>
      <w:tr>
        <w:tc>
          <w:tcPr>
            <w:tcW w:type="dxa" w:w="4320"/>
          </w:tcPr>
          <w:p>
            <w:r>
              <w:t>147</w:t>
            </w:r>
          </w:p>
        </w:tc>
        <w:tc>
          <w:tcPr>
            <w:tcW w:type="dxa" w:w="4320"/>
          </w:tcPr>
          <w:p>
            <w:r>
              <w:t>i shouldnt feel threatened by that</w:t>
            </w:r>
          </w:p>
        </w:tc>
      </w:tr>
      <w:tr>
        <w:tc>
          <w:tcPr>
            <w:tcW w:type="dxa" w:w="4320"/>
          </w:tcPr>
          <w:p>
            <w:r>
              <w:t>148</w:t>
            </w:r>
          </w:p>
        </w:tc>
        <w:tc>
          <w:tcPr>
            <w:tcW w:type="dxa" w:w="4320"/>
          </w:tcPr>
          <w:p>
            <w:r>
              <w:t>ive been having more frequent hot flashes throughout the day sometimes and im starting to feel just a tender touch of achy pain in one spot in my back which i hope isnt another new bone tumor metastasis</w:t>
            </w:r>
          </w:p>
        </w:tc>
      </w:tr>
      <w:tr>
        <w:tc>
          <w:tcPr>
            <w:tcW w:type="dxa" w:w="4320"/>
          </w:tcPr>
          <w:p>
            <w:r>
              <w:t>149</w:t>
            </w:r>
          </w:p>
        </w:tc>
        <w:tc>
          <w:tcPr>
            <w:tcW w:type="dxa" w:w="4320"/>
          </w:tcPr>
          <w:p>
            <w:r>
              <w:t>i have more of an idea of what to expect how time consuming a newborn baby is how much they feed how they might disrupt your sleep the potential for feeling isolated how you have to scale back what you can reasonably expect to do in a day and so on</w:t>
            </w:r>
          </w:p>
        </w:tc>
      </w:tr>
      <w:tr>
        <w:tc>
          <w:tcPr>
            <w:tcW w:type="dxa" w:w="4320"/>
          </w:tcPr>
          <w:p>
            <w:r>
              <w:t>150</w:t>
            </w:r>
          </w:p>
        </w:tc>
        <w:tc>
          <w:tcPr>
            <w:tcW w:type="dxa" w:w="4320"/>
          </w:tcPr>
          <w:p>
            <w:r>
              <w:t>i feel so much love for him and he is so supportive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