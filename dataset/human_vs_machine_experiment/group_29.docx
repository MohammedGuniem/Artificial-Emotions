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1401</w:t>
            </w:r>
          </w:p>
        </w:tc>
        <w:tc>
          <w:tcPr>
            <w:tcW w:type="dxa" w:w="4320"/>
          </w:tcPr>
          <w:p>
            <w:r>
              <w:t>im just not mentally there but can still feel the itch in my legs to run and once i get out there im so glad i did</w:t>
            </w:r>
          </w:p>
        </w:tc>
      </w:tr>
      <w:tr>
        <w:tc>
          <w:tcPr>
            <w:tcW w:type="dxa" w:w="4320"/>
          </w:tcPr>
          <w:p>
            <w:r>
              <w:t>1402</w:t>
            </w:r>
          </w:p>
        </w:tc>
        <w:tc>
          <w:tcPr>
            <w:tcW w:type="dxa" w:w="4320"/>
          </w:tcPr>
          <w:p>
            <w:r>
              <w:t>i feel so eager to do things the way he wants and likes</w:t>
            </w:r>
          </w:p>
        </w:tc>
      </w:tr>
      <w:tr>
        <w:tc>
          <w:tcPr>
            <w:tcW w:type="dxa" w:w="4320"/>
          </w:tcPr>
          <w:p>
            <w:r>
              <w:t>1403</w:t>
            </w:r>
          </w:p>
        </w:tc>
        <w:tc>
          <w:tcPr>
            <w:tcW w:type="dxa" w:w="4320"/>
          </w:tcPr>
          <w:p>
            <w:r>
              <w:t>ive had in a long time and i feel fantastic about it</w:t>
            </w:r>
          </w:p>
        </w:tc>
      </w:tr>
      <w:tr>
        <w:tc>
          <w:tcPr>
            <w:tcW w:type="dxa" w:w="4320"/>
          </w:tcPr>
          <w:p>
            <w:r>
              <w:t>1404</w:t>
            </w:r>
          </w:p>
        </w:tc>
        <w:tc>
          <w:tcPr>
            <w:tcW w:type="dxa" w:w="4320"/>
          </w:tcPr>
          <w:p>
            <w:r>
              <w:t>i feel the need to preface this by saying that i am strongly in favor of keeping violent or otherwise inappropriate videogames out of the hands of minors and i believe that this is an issue that parents and the government need to work on together</w:t>
            </w:r>
          </w:p>
        </w:tc>
      </w:tr>
      <w:tr>
        <w:tc>
          <w:tcPr>
            <w:tcW w:type="dxa" w:w="4320"/>
          </w:tcPr>
          <w:p>
            <w:r>
              <w:t>1405</w:t>
            </w:r>
          </w:p>
        </w:tc>
        <w:tc>
          <w:tcPr>
            <w:tcW w:type="dxa" w:w="4320"/>
          </w:tcPr>
          <w:p>
            <w:r>
              <w:t>i think its cos its a bit stormy out i always feel irritable and uncomfortable when its like that</w:t>
            </w:r>
          </w:p>
        </w:tc>
      </w:tr>
      <w:tr>
        <w:tc>
          <w:tcPr>
            <w:tcW w:type="dxa" w:w="4320"/>
          </w:tcPr>
          <w:p>
            <w:r>
              <w:t>1406</w:t>
            </w:r>
          </w:p>
        </w:tc>
        <w:tc>
          <w:tcPr>
            <w:tcW w:type="dxa" w:w="4320"/>
          </w:tcPr>
          <w:p>
            <w:r>
              <w:t>i feel i cannot be loyal i should step down</w:t>
            </w:r>
          </w:p>
        </w:tc>
      </w:tr>
      <w:tr>
        <w:tc>
          <w:tcPr>
            <w:tcW w:type="dxa" w:w="4320"/>
          </w:tcPr>
          <w:p>
            <w:r>
              <w:t>1407</w:t>
            </w:r>
          </w:p>
        </w:tc>
        <w:tc>
          <w:tcPr>
            <w:tcW w:type="dxa" w:w="4320"/>
          </w:tcPr>
          <w:p>
            <w:r>
              <w:t>i feel enough something way deeper and sincere than love</w:t>
            </w:r>
          </w:p>
        </w:tc>
      </w:tr>
      <w:tr>
        <w:tc>
          <w:tcPr>
            <w:tcW w:type="dxa" w:w="4320"/>
          </w:tcPr>
          <w:p>
            <w:r>
              <w:t>1408</w:t>
            </w:r>
          </w:p>
        </w:tc>
        <w:tc>
          <w:tcPr>
            <w:tcW w:type="dxa" w:w="4320"/>
          </w:tcPr>
          <w:p>
            <w:r>
              <w:t>i now know how bad it feels like to have someone disappointed in me</w:t>
            </w:r>
          </w:p>
        </w:tc>
      </w:tr>
      <w:tr>
        <w:tc>
          <w:tcPr>
            <w:tcW w:type="dxa" w:w="4320"/>
          </w:tcPr>
          <w:p>
            <w:r>
              <w:t>1409</w:t>
            </w:r>
          </w:p>
        </w:tc>
        <w:tc>
          <w:tcPr>
            <w:tcW w:type="dxa" w:w="4320"/>
          </w:tcPr>
          <w:p>
            <w:r>
              <w:t>i use to never ever kiss anyone but i ve kissed different people in the last week and a half and needless to say im feeling a but slutty</w:t>
            </w:r>
          </w:p>
        </w:tc>
      </w:tr>
      <w:tr>
        <w:tc>
          <w:tcPr>
            <w:tcW w:type="dxa" w:w="4320"/>
          </w:tcPr>
          <w:p>
            <w:r>
              <w:t>1410</w:t>
            </w:r>
          </w:p>
        </w:tc>
        <w:tc>
          <w:tcPr>
            <w:tcW w:type="dxa" w:w="4320"/>
          </w:tcPr>
          <w:p>
            <w:r>
              <w:t>i wish there was something i could do sitting here in the midwest i feel so helpless</w:t>
            </w:r>
          </w:p>
        </w:tc>
      </w:tr>
      <w:tr>
        <w:tc>
          <w:tcPr>
            <w:tcW w:type="dxa" w:w="4320"/>
          </w:tcPr>
          <w:p>
            <w:r>
              <w:t>1411</w:t>
            </w:r>
          </w:p>
        </w:tc>
        <w:tc>
          <w:tcPr>
            <w:tcW w:type="dxa" w:w="4320"/>
          </w:tcPr>
          <w:p>
            <w:r>
              <w:t>i feel too greedy to actually ask them</w:t>
            </w:r>
          </w:p>
        </w:tc>
      </w:tr>
      <w:tr>
        <w:tc>
          <w:tcPr>
            <w:tcW w:type="dxa" w:w="4320"/>
          </w:tcPr>
          <w:p>
            <w:r>
              <w:t>1412</w:t>
            </w:r>
          </w:p>
        </w:tc>
        <w:tc>
          <w:tcPr>
            <w:tcW w:type="dxa" w:w="4320"/>
          </w:tcPr>
          <w:p>
            <w:r>
              <w:t>i have just finished my jubilation piece and i feel jubilant</w:t>
            </w:r>
          </w:p>
        </w:tc>
      </w:tr>
      <w:tr>
        <w:tc>
          <w:tcPr>
            <w:tcW w:type="dxa" w:w="4320"/>
          </w:tcPr>
          <w:p>
            <w:r>
              <w:t>1413</w:t>
            </w:r>
          </w:p>
        </w:tc>
        <w:tc>
          <w:tcPr>
            <w:tcW w:type="dxa" w:w="4320"/>
          </w:tcPr>
          <w:p>
            <w:r>
              <w:t>i feel pretty oh so pretty i feel pretty and</w:t>
            </w:r>
          </w:p>
        </w:tc>
      </w:tr>
      <w:tr>
        <w:tc>
          <w:tcPr>
            <w:tcW w:type="dxa" w:w="4320"/>
          </w:tcPr>
          <w:p>
            <w:r>
              <w:t>1414</w:t>
            </w:r>
          </w:p>
        </w:tc>
        <w:tc>
          <w:tcPr>
            <w:tcW w:type="dxa" w:w="4320"/>
          </w:tcPr>
          <w:p>
            <w:r>
              <w:t>im feeling a little apprehensive as we come near the time we go back to mayo clinic</w:t>
            </w:r>
          </w:p>
        </w:tc>
      </w:tr>
      <w:tr>
        <w:tc>
          <w:tcPr>
            <w:tcW w:type="dxa" w:w="4320"/>
          </w:tcPr>
          <w:p>
            <w:r>
              <w:t>1415</w:t>
            </w:r>
          </w:p>
        </w:tc>
        <w:tc>
          <w:tcPr>
            <w:tcW w:type="dxa" w:w="4320"/>
          </w:tcPr>
          <w:p>
            <w:r>
              <w:t>i thought to myself feeling amused</w:t>
            </w:r>
          </w:p>
        </w:tc>
      </w:tr>
      <w:tr>
        <w:tc>
          <w:tcPr>
            <w:tcW w:type="dxa" w:w="4320"/>
          </w:tcPr>
          <w:p>
            <w:r>
              <w:t>1416</w:t>
            </w:r>
          </w:p>
        </w:tc>
        <w:tc>
          <w:tcPr>
            <w:tcW w:type="dxa" w:w="4320"/>
          </w:tcPr>
          <w:p>
            <w:r>
              <w:t>i was feeling somewhat shaky and i know that i was experiencing the onset of the infamous bonk</w:t>
            </w:r>
          </w:p>
        </w:tc>
      </w:tr>
      <w:tr>
        <w:tc>
          <w:tcPr>
            <w:tcW w:type="dxa" w:w="4320"/>
          </w:tcPr>
          <w:p>
            <w:r>
              <w:t>1417</w:t>
            </w:r>
          </w:p>
        </w:tc>
        <w:tc>
          <w:tcPr>
            <w:tcW w:type="dxa" w:w="4320"/>
          </w:tcPr>
          <w:p>
            <w:r>
              <w:t>i still feel shaky but it is gradually getting better i have no idea what is going on</w:t>
            </w:r>
          </w:p>
        </w:tc>
      </w:tr>
      <w:tr>
        <w:tc>
          <w:tcPr>
            <w:tcW w:type="dxa" w:w="4320"/>
          </w:tcPr>
          <w:p>
            <w:r>
              <w:t>1418</w:t>
            </w:r>
          </w:p>
        </w:tc>
        <w:tc>
          <w:tcPr>
            <w:tcW w:type="dxa" w:w="4320"/>
          </w:tcPr>
          <w:p>
            <w:r>
              <w:t>im feeling generous so i think ill add a few more bonuses such as my santa babes from my gallery of perversion</w:t>
            </w:r>
          </w:p>
        </w:tc>
      </w:tr>
      <w:tr>
        <w:tc>
          <w:tcPr>
            <w:tcW w:type="dxa" w:w="4320"/>
          </w:tcPr>
          <w:p>
            <w:r>
              <w:t>1419</w:t>
            </w:r>
          </w:p>
        </w:tc>
        <w:tc>
          <w:tcPr>
            <w:tcW w:type="dxa" w:w="4320"/>
          </w:tcPr>
          <w:p>
            <w:r>
              <w:t>i am a big believer in the phrase that some people are all style no substance and i feel that if you have nothing worthwhile to say just dont say it</w:t>
            </w:r>
          </w:p>
        </w:tc>
      </w:tr>
      <w:tr>
        <w:tc>
          <w:tcPr>
            <w:tcW w:type="dxa" w:w="4320"/>
          </w:tcPr>
          <w:p>
            <w:r>
              <w:t>1420</w:t>
            </w:r>
          </w:p>
        </w:tc>
        <w:tc>
          <w:tcPr>
            <w:tcW w:type="dxa" w:w="4320"/>
          </w:tcPr>
          <w:p>
            <w:r>
              <w:t>i feel at this point i have to give some credit to my beloved former teacher ajahn brahmavamso as well as all other little and big gurus and lovers i had in my life</w:t>
            </w:r>
          </w:p>
        </w:tc>
      </w:tr>
      <w:tr>
        <w:tc>
          <w:tcPr>
            <w:tcW w:type="dxa" w:w="4320"/>
          </w:tcPr>
          <w:p>
            <w:r>
              <w:t>1421</w:t>
            </w:r>
          </w:p>
        </w:tc>
        <w:tc>
          <w:tcPr>
            <w:tcW w:type="dxa" w:w="4320"/>
          </w:tcPr>
          <w:p>
            <w:r>
              <w:t>i feel most frightened</w:t>
            </w:r>
          </w:p>
        </w:tc>
      </w:tr>
      <w:tr>
        <w:tc>
          <w:tcPr>
            <w:tcW w:type="dxa" w:w="4320"/>
          </w:tcPr>
          <w:p>
            <w:r>
              <w:t>1422</w:t>
            </w:r>
          </w:p>
        </w:tc>
        <w:tc>
          <w:tcPr>
            <w:tcW w:type="dxa" w:w="4320"/>
          </w:tcPr>
          <w:p>
            <w:r>
              <w:t>i feel undeservingly lucky to be surrounded by their love and warmth</w:t>
            </w:r>
          </w:p>
        </w:tc>
      </w:tr>
      <w:tr>
        <w:tc>
          <w:tcPr>
            <w:tcW w:type="dxa" w:w="4320"/>
          </w:tcPr>
          <w:p>
            <w:r>
              <w:t>1423</w:t>
            </w:r>
          </w:p>
        </w:tc>
        <w:tc>
          <w:tcPr>
            <w:tcW w:type="dxa" w:w="4320"/>
          </w:tcPr>
          <w:p>
            <w:r>
              <w:t>i just act how i feel im becoming what ive always hated</w:t>
            </w:r>
          </w:p>
        </w:tc>
      </w:tr>
      <w:tr>
        <w:tc>
          <w:tcPr>
            <w:tcW w:type="dxa" w:w="4320"/>
          </w:tcPr>
          <w:p>
            <w:r>
              <w:t>1424</w:t>
            </w:r>
          </w:p>
        </w:tc>
        <w:tc>
          <w:tcPr>
            <w:tcW w:type="dxa" w:w="4320"/>
          </w:tcPr>
          <w:p>
            <w:r>
              <w:t>i feel so privileged to have spent so much time with him</w:t>
            </w:r>
          </w:p>
        </w:tc>
      </w:tr>
      <w:tr>
        <w:tc>
          <w:tcPr>
            <w:tcW w:type="dxa" w:w="4320"/>
          </w:tcPr>
          <w:p>
            <w:r>
              <w:t>1425</w:t>
            </w:r>
          </w:p>
        </w:tc>
        <w:tc>
          <w:tcPr>
            <w:tcW w:type="dxa" w:w="4320"/>
          </w:tcPr>
          <w:p>
            <w:r>
              <w:t>i feel strongly about amused</w:t>
            </w:r>
          </w:p>
        </w:tc>
      </w:tr>
      <w:tr>
        <w:tc>
          <w:tcPr>
            <w:tcW w:type="dxa" w:w="4320"/>
          </w:tcPr>
          <w:p>
            <w:r>
              <w:t>1426</w:t>
            </w:r>
          </w:p>
        </w:tc>
        <w:tc>
          <w:tcPr>
            <w:tcW w:type="dxa" w:w="4320"/>
          </w:tcPr>
          <w:p>
            <w:r>
              <w:t>i see you the light in the room brightens i get a glow in my eyes i feel ecstatic</w:t>
            </w:r>
          </w:p>
        </w:tc>
      </w:tr>
      <w:tr>
        <w:tc>
          <w:tcPr>
            <w:tcW w:type="dxa" w:w="4320"/>
          </w:tcPr>
          <w:p>
            <w:r>
              <w:t>1427</w:t>
            </w:r>
          </w:p>
        </w:tc>
        <w:tc>
          <w:tcPr>
            <w:tcW w:type="dxa" w:w="4320"/>
          </w:tcPr>
          <w:p>
            <w:r>
              <w:t>i feel it is a vital sentiment that should be cherished and further nourished for every seconds of my life</w:t>
            </w:r>
          </w:p>
        </w:tc>
      </w:tr>
      <w:tr>
        <w:tc>
          <w:tcPr>
            <w:tcW w:type="dxa" w:w="4320"/>
          </w:tcPr>
          <w:p>
            <w:r>
              <w:t>1428</w:t>
            </w:r>
          </w:p>
        </w:tc>
        <w:tc>
          <w:tcPr>
            <w:tcW w:type="dxa" w:w="4320"/>
          </w:tcPr>
          <w:p>
            <w:r>
              <w:t>i feel that perhaps an opportunity was missed to look a little closer at the individual stories of the indigo tribe in their offline state it s easy to see that with the hal sinestro antics and the william hand side plot oh</w:t>
            </w:r>
          </w:p>
        </w:tc>
      </w:tr>
      <w:tr>
        <w:tc>
          <w:tcPr>
            <w:tcW w:type="dxa" w:w="4320"/>
          </w:tcPr>
          <w:p>
            <w:r>
              <w:t>1429</w:t>
            </w:r>
          </w:p>
        </w:tc>
        <w:tc>
          <w:tcPr>
            <w:tcW w:type="dxa" w:w="4320"/>
          </w:tcPr>
          <w:p>
            <w:r>
              <w:t>i feel that getting the word out about free software is at least as important as getting the word out about sexual freedom</w:t>
            </w:r>
          </w:p>
        </w:tc>
      </w:tr>
      <w:tr>
        <w:tc>
          <w:tcPr>
            <w:tcW w:type="dxa" w:w="4320"/>
          </w:tcPr>
          <w:p>
            <w:r>
              <w:t>1430</w:t>
            </w:r>
          </w:p>
        </w:tc>
        <w:tc>
          <w:tcPr>
            <w:tcW w:type="dxa" w:w="4320"/>
          </w:tcPr>
          <w:p>
            <w:r>
              <w:t>i find it may be a way for me to release my feelings so that i am not troubled when i face the one who has punished my family</w:t>
            </w:r>
          </w:p>
        </w:tc>
      </w:tr>
      <w:tr>
        <w:tc>
          <w:tcPr>
            <w:tcW w:type="dxa" w:w="4320"/>
          </w:tcPr>
          <w:p>
            <w:r>
              <w:t>1431</w:t>
            </w:r>
          </w:p>
        </w:tc>
        <w:tc>
          <w:tcPr>
            <w:tcW w:type="dxa" w:w="4320"/>
          </w:tcPr>
          <w:p>
            <w:r>
              <w:t>i would pick out for myself but i will give them a try when i am feeling adventurous</w:t>
            </w:r>
          </w:p>
        </w:tc>
      </w:tr>
      <w:tr>
        <w:tc>
          <w:tcPr>
            <w:tcW w:type="dxa" w:w="4320"/>
          </w:tcPr>
          <w:p>
            <w:r>
              <w:t>1432</w:t>
            </w:r>
          </w:p>
        </w:tc>
        <w:tc>
          <w:tcPr>
            <w:tcW w:type="dxa" w:w="4320"/>
          </w:tcPr>
          <w:p>
            <w:r>
              <w:t>i always feel like im the least liked</w:t>
            </w:r>
          </w:p>
        </w:tc>
      </w:tr>
      <w:tr>
        <w:tc>
          <w:tcPr>
            <w:tcW w:type="dxa" w:w="4320"/>
          </w:tcPr>
          <w:p>
            <w:r>
              <w:t>1433</w:t>
            </w:r>
          </w:p>
        </w:tc>
        <w:tc>
          <w:tcPr>
            <w:tcW w:type="dxa" w:w="4320"/>
          </w:tcPr>
          <w:p>
            <w:r>
              <w:t>i dont know i think her choice was the right one i do know how it feels to have to find a community in which you are valued taken seriously and appreciated</w:t>
            </w:r>
          </w:p>
        </w:tc>
      </w:tr>
      <w:tr>
        <w:tc>
          <w:tcPr>
            <w:tcW w:type="dxa" w:w="4320"/>
          </w:tcPr>
          <w:p>
            <w:r>
              <w:t>1434</w:t>
            </w:r>
          </w:p>
        </w:tc>
        <w:tc>
          <w:tcPr>
            <w:tcW w:type="dxa" w:w="4320"/>
          </w:tcPr>
          <w:p>
            <w:r>
              <w:t>i were not told of this news i would not feel regretful rather be unable to quiet my heart now</w:t>
            </w:r>
          </w:p>
        </w:tc>
      </w:tr>
      <w:tr>
        <w:tc>
          <w:tcPr>
            <w:tcW w:type="dxa" w:w="4320"/>
          </w:tcPr>
          <w:p>
            <w:r>
              <w:t>1435</w:t>
            </w:r>
          </w:p>
        </w:tc>
        <w:tc>
          <w:tcPr>
            <w:tcW w:type="dxa" w:w="4320"/>
          </w:tcPr>
          <w:p>
            <w:r>
              <w:t>i mean i am happy for others but how can a person feel ok with something when they themselves just suffered through a loss</w:t>
            </w:r>
          </w:p>
        </w:tc>
      </w:tr>
      <w:tr>
        <w:tc>
          <w:tcPr>
            <w:tcW w:type="dxa" w:w="4320"/>
          </w:tcPr>
          <w:p>
            <w:r>
              <w:t>1436</w:t>
            </w:r>
          </w:p>
        </w:tc>
        <w:tc>
          <w:tcPr>
            <w:tcW w:type="dxa" w:w="4320"/>
          </w:tcPr>
          <w:p>
            <w:r>
              <w:t>i tend to feel like my stove runs hot so i am either usually at lower temperatures than a lot of recipes suggest or shorter times</w:t>
            </w:r>
          </w:p>
        </w:tc>
      </w:tr>
      <w:tr>
        <w:tc>
          <w:tcPr>
            <w:tcW w:type="dxa" w:w="4320"/>
          </w:tcPr>
          <w:p>
            <w:r>
              <w:t>1437</w:t>
            </w:r>
          </w:p>
        </w:tc>
        <w:tc>
          <w:tcPr>
            <w:tcW w:type="dxa" w:w="4320"/>
          </w:tcPr>
          <w:p>
            <w:r>
              <w:t>i just feel extremely stressed because everything is happening so fast i cant manage to get my head around it</w:t>
            </w:r>
          </w:p>
        </w:tc>
      </w:tr>
      <w:tr>
        <w:tc>
          <w:tcPr>
            <w:tcW w:type="dxa" w:w="4320"/>
          </w:tcPr>
          <w:p>
            <w:r>
              <w:t>1438</w:t>
            </w:r>
          </w:p>
        </w:tc>
        <w:tc>
          <w:tcPr>
            <w:tcW w:type="dxa" w:w="4320"/>
          </w:tcPr>
          <w:p>
            <w:r>
              <w:t>i am feeling brave i will attempt it</w:t>
            </w:r>
          </w:p>
        </w:tc>
      </w:tr>
      <w:tr>
        <w:tc>
          <w:tcPr>
            <w:tcW w:type="dxa" w:w="4320"/>
          </w:tcPr>
          <w:p>
            <w:r>
              <w:t>1439</w:t>
            </w:r>
          </w:p>
        </w:tc>
        <w:tc>
          <w:tcPr>
            <w:tcW w:type="dxa" w:w="4320"/>
          </w:tcPr>
          <w:p>
            <w:r>
              <w:t>i must say it was first numb then ouch my head feel dazed</w:t>
            </w:r>
          </w:p>
        </w:tc>
      </w:tr>
      <w:tr>
        <w:tc>
          <w:tcPr>
            <w:tcW w:type="dxa" w:w="4320"/>
          </w:tcPr>
          <w:p>
            <w:r>
              <w:t>1440</w:t>
            </w:r>
          </w:p>
        </w:tc>
        <w:tc>
          <w:tcPr>
            <w:tcW w:type="dxa" w:w="4320"/>
          </w:tcPr>
          <w:p>
            <w:r>
              <w:t>i feel like i dont even know how to trust that im trusting well enough</w:t>
            </w:r>
          </w:p>
        </w:tc>
      </w:tr>
      <w:tr>
        <w:tc>
          <w:tcPr>
            <w:tcW w:type="dxa" w:w="4320"/>
          </w:tcPr>
          <w:p>
            <w:r>
              <w:t>1441</w:t>
            </w:r>
          </w:p>
        </w:tc>
        <w:tc>
          <w:tcPr>
            <w:tcW w:type="dxa" w:w="4320"/>
          </w:tcPr>
          <w:p>
            <w:r>
              <w:t>i cannot help feeling a little sceptical</w:t>
            </w:r>
          </w:p>
        </w:tc>
      </w:tr>
      <w:tr>
        <w:tc>
          <w:tcPr>
            <w:tcW w:type="dxa" w:w="4320"/>
          </w:tcPr>
          <w:p>
            <w:r>
              <w:t>1442</w:t>
            </w:r>
          </w:p>
        </w:tc>
        <w:tc>
          <w:tcPr>
            <w:tcW w:type="dxa" w:w="4320"/>
          </w:tcPr>
          <w:p>
            <w:r>
              <w:t>i start feeling smug that ive been good about writing posts i blink and then a month vanishes</w:t>
            </w:r>
          </w:p>
        </w:tc>
      </w:tr>
      <w:tr>
        <w:tc>
          <w:tcPr>
            <w:tcW w:type="dxa" w:w="4320"/>
          </w:tcPr>
          <w:p>
            <w:r>
              <w:t>1443</w:t>
            </w:r>
          </w:p>
        </w:tc>
        <w:tc>
          <w:tcPr>
            <w:tcW w:type="dxa" w:w="4320"/>
          </w:tcPr>
          <w:p>
            <w:r>
              <w:t>i feel i ve had more unhappy years than happy ones</w:t>
            </w:r>
          </w:p>
        </w:tc>
      </w:tr>
      <w:tr>
        <w:tc>
          <w:tcPr>
            <w:tcW w:type="dxa" w:w="4320"/>
          </w:tcPr>
          <w:p>
            <w:r>
              <w:t>1444</w:t>
            </w:r>
          </w:p>
        </w:tc>
        <w:tc>
          <w:tcPr>
            <w:tcW w:type="dxa" w:w="4320"/>
          </w:tcPr>
          <w:p>
            <w:r>
              <w:t>i came home looking good and feeling much more outgoing</w:t>
            </w:r>
          </w:p>
        </w:tc>
      </w:tr>
      <w:tr>
        <w:tc>
          <w:tcPr>
            <w:tcW w:type="dxa" w:w="4320"/>
          </w:tcPr>
          <w:p>
            <w:r>
              <w:t>1445</w:t>
            </w:r>
          </w:p>
        </w:tc>
        <w:tc>
          <w:tcPr>
            <w:tcW w:type="dxa" w:w="4320"/>
          </w:tcPr>
          <w:p>
            <w:r>
              <w:t>i feel that it is a little dangerous to let scientists be independently funded while working in these communal labs with no supervision or regulation</w:t>
            </w:r>
          </w:p>
        </w:tc>
      </w:tr>
      <w:tr>
        <w:tc>
          <w:tcPr>
            <w:tcW w:type="dxa" w:w="4320"/>
          </w:tcPr>
          <w:p>
            <w:r>
              <w:t>1446</w:t>
            </w:r>
          </w:p>
        </w:tc>
        <w:tc>
          <w:tcPr>
            <w:tcW w:type="dxa" w:w="4320"/>
          </w:tcPr>
          <w:p>
            <w:r>
              <w:t>i feel like if i continue i ll start the babble and bore the heck out of anyone reading so i ll just try to finish it with a few thankful thoughts</w:t>
            </w:r>
          </w:p>
        </w:tc>
      </w:tr>
      <w:tr>
        <w:tc>
          <w:tcPr>
            <w:tcW w:type="dxa" w:w="4320"/>
          </w:tcPr>
          <w:p>
            <w:r>
              <w:t>1447</w:t>
            </w:r>
          </w:p>
        </w:tc>
        <w:tc>
          <w:tcPr>
            <w:tcW w:type="dxa" w:w="4320"/>
          </w:tcPr>
          <w:p>
            <w:r>
              <w:t>i feel thankful to be strong enough and courageous enough to have taken the steps to change my life</w:t>
            </w:r>
          </w:p>
        </w:tc>
      </w:tr>
      <w:tr>
        <w:tc>
          <w:tcPr>
            <w:tcW w:type="dxa" w:w="4320"/>
          </w:tcPr>
          <w:p>
            <w:r>
              <w:t>1448</w:t>
            </w:r>
          </w:p>
        </w:tc>
        <w:tc>
          <w:tcPr>
            <w:tcW w:type="dxa" w:w="4320"/>
          </w:tcPr>
          <w:p>
            <w:r>
              <w:t>i feeling so agitated right now</w:t>
            </w:r>
          </w:p>
        </w:tc>
      </w:tr>
      <w:tr>
        <w:tc>
          <w:tcPr>
            <w:tcW w:type="dxa" w:w="4320"/>
          </w:tcPr>
          <w:p>
            <w:r>
              <w:t>1449</w:t>
            </w:r>
          </w:p>
        </w:tc>
        <w:tc>
          <w:tcPr>
            <w:tcW w:type="dxa" w:w="4320"/>
          </w:tcPr>
          <w:p>
            <w:r>
              <w:t>i suppose i ended up feeling that some of these clues were a bit too clever for their own good</w:t>
            </w:r>
          </w:p>
        </w:tc>
      </w:tr>
      <w:tr>
        <w:tc>
          <w:tcPr>
            <w:tcW w:type="dxa" w:w="4320"/>
          </w:tcPr>
          <w:p>
            <w:r>
              <w:t>1450</w:t>
            </w:r>
          </w:p>
        </w:tc>
        <w:tc>
          <w:tcPr>
            <w:tcW w:type="dxa" w:w="4320"/>
          </w:tcPr>
          <w:p>
            <w:r>
              <w:t>im also feeling brave enough to publish my thoughts about them again too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