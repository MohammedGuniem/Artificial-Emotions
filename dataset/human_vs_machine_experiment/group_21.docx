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21</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1001</w:t>
            </w:r>
          </w:p>
        </w:tc>
        <w:tc>
          <w:tcPr>
            <w:tcW w:type="dxa" w:w="4320"/>
          </w:tcPr>
          <w:p>
            <w:r>
              <w:t>i feel and im amazed of how often i think i need to save the world</w:t>
            </w:r>
          </w:p>
        </w:tc>
      </w:tr>
      <w:tr>
        <w:tc>
          <w:tcPr>
            <w:tcW w:type="dxa" w:w="4320"/>
          </w:tcPr>
          <w:p>
            <w:r>
              <w:t>1002</w:t>
            </w:r>
          </w:p>
        </w:tc>
        <w:tc>
          <w:tcPr>
            <w:tcW w:type="dxa" w:w="4320"/>
          </w:tcPr>
          <w:p>
            <w:r>
              <w:t>i feel a cold or sore throat coming on i simply use a onguard regime to nip it in the bud</w:t>
            </w:r>
          </w:p>
        </w:tc>
      </w:tr>
      <w:tr>
        <w:tc>
          <w:tcPr>
            <w:tcW w:type="dxa" w:w="4320"/>
          </w:tcPr>
          <w:p>
            <w:r>
              <w:t>1003</w:t>
            </w:r>
          </w:p>
        </w:tc>
        <w:tc>
          <w:tcPr>
            <w:tcW w:type="dxa" w:w="4320"/>
          </w:tcPr>
          <w:p>
            <w:r>
              <w:t>i was feeling calmer and more trusting on his restraints that he was helplessly trying to remove</w:t>
            </w:r>
          </w:p>
        </w:tc>
      </w:tr>
      <w:tr>
        <w:tc>
          <w:tcPr>
            <w:tcW w:type="dxa" w:w="4320"/>
          </w:tcPr>
          <w:p>
            <w:r>
              <w:t>1004</w:t>
            </w:r>
          </w:p>
        </w:tc>
        <w:tc>
          <w:tcPr>
            <w:tcW w:type="dxa" w:w="4320"/>
          </w:tcPr>
          <w:p>
            <w:r>
              <w:t>i go around people and i act normal but it feels strange</w:t>
            </w:r>
          </w:p>
        </w:tc>
      </w:tr>
      <w:tr>
        <w:tc>
          <w:tcPr>
            <w:tcW w:type="dxa" w:w="4320"/>
          </w:tcPr>
          <w:p>
            <w:r>
              <w:t>1005</w:t>
            </w:r>
          </w:p>
        </w:tc>
        <w:tc>
          <w:tcPr>
            <w:tcW w:type="dxa" w:w="4320"/>
          </w:tcPr>
          <w:p>
            <w:r>
              <w:t>i tried to pretend that it was normal and unfortunately it was normal to feel unloved and afraid that terrible things would happen if i didn t smile and play along</w:t>
            </w:r>
          </w:p>
        </w:tc>
      </w:tr>
      <w:tr>
        <w:tc>
          <w:tcPr>
            <w:tcW w:type="dxa" w:w="4320"/>
          </w:tcPr>
          <w:p>
            <w:r>
              <w:t>1006</w:t>
            </w:r>
          </w:p>
        </w:tc>
        <w:tc>
          <w:tcPr>
            <w:tcW w:type="dxa" w:w="4320"/>
          </w:tcPr>
          <w:p>
            <w:r>
              <w:t>i am feeling all nostalgic i went on pinterest and found some great looking recipes for tomatoes and had to share a href http media cache ec</w:t>
            </w:r>
          </w:p>
        </w:tc>
      </w:tr>
      <w:tr>
        <w:tc>
          <w:tcPr>
            <w:tcW w:type="dxa" w:w="4320"/>
          </w:tcPr>
          <w:p>
            <w:r>
              <w:t>1007</w:t>
            </w:r>
          </w:p>
        </w:tc>
        <w:tc>
          <w:tcPr>
            <w:tcW w:type="dxa" w:w="4320"/>
          </w:tcPr>
          <w:p>
            <w:r>
              <w:t>i have just moved here and already i feel welcomed</w:t>
            </w:r>
          </w:p>
        </w:tc>
      </w:tr>
      <w:tr>
        <w:tc>
          <w:tcPr>
            <w:tcW w:type="dxa" w:w="4320"/>
          </w:tcPr>
          <w:p>
            <w:r>
              <w:t>1008</w:t>
            </w:r>
          </w:p>
        </w:tc>
        <w:tc>
          <w:tcPr>
            <w:tcW w:type="dxa" w:w="4320"/>
          </w:tcPr>
          <w:p>
            <w:r>
              <w:t>i feel a little bit depressed for that reason alone</w:t>
            </w:r>
          </w:p>
        </w:tc>
      </w:tr>
      <w:tr>
        <w:tc>
          <w:tcPr>
            <w:tcW w:type="dxa" w:w="4320"/>
          </w:tcPr>
          <w:p>
            <w:r>
              <w:t>1009</w:t>
            </w:r>
          </w:p>
        </w:tc>
        <w:tc>
          <w:tcPr>
            <w:tcW w:type="dxa" w:w="4320"/>
          </w:tcPr>
          <w:p>
            <w:r>
              <w:t>i feel is most important and an issue often glossed over in education and clinical training is the mental health of the therapist</w:t>
            </w:r>
          </w:p>
        </w:tc>
      </w:tr>
      <w:tr>
        <w:tc>
          <w:tcPr>
            <w:tcW w:type="dxa" w:w="4320"/>
          </w:tcPr>
          <w:p>
            <w:r>
              <w:t>1010</w:t>
            </w:r>
          </w:p>
        </w:tc>
        <w:tc>
          <w:tcPr>
            <w:tcW w:type="dxa" w:w="4320"/>
          </w:tcPr>
          <w:p>
            <w:r>
              <w:t>i feel really strange about this</w:t>
            </w:r>
          </w:p>
        </w:tc>
      </w:tr>
      <w:tr>
        <w:tc>
          <w:tcPr>
            <w:tcW w:type="dxa" w:w="4320"/>
          </w:tcPr>
          <w:p>
            <w:r>
              <w:t>1011</w:t>
            </w:r>
          </w:p>
        </w:tc>
        <w:tc>
          <w:tcPr>
            <w:tcW w:type="dxa" w:w="4320"/>
          </w:tcPr>
          <w:p>
            <w:r>
              <w:t>i was feeling very pleased with myself for having resisted the very strong urge to buy fabric</w:t>
            </w:r>
          </w:p>
        </w:tc>
      </w:tr>
      <w:tr>
        <w:tc>
          <w:tcPr>
            <w:tcW w:type="dxa" w:w="4320"/>
          </w:tcPr>
          <w:p>
            <w:r>
              <w:t>1012</w:t>
            </w:r>
          </w:p>
        </w:tc>
        <w:tc>
          <w:tcPr>
            <w:tcW w:type="dxa" w:w="4320"/>
          </w:tcPr>
          <w:p>
            <w:r>
              <w:t>i feel most vigorous while inspiration and motivation grip at my consciousness are also the times when physically i feel most dispirited</w:t>
            </w:r>
          </w:p>
        </w:tc>
      </w:tr>
      <w:tr>
        <w:tc>
          <w:tcPr>
            <w:tcW w:type="dxa" w:w="4320"/>
          </w:tcPr>
          <w:p>
            <w:r>
              <w:t>1013</w:t>
            </w:r>
          </w:p>
        </w:tc>
        <w:tc>
          <w:tcPr>
            <w:tcW w:type="dxa" w:w="4320"/>
          </w:tcPr>
          <w:p>
            <w:r>
              <w:t>i definitely succumbed to pre holiday sales but i feel good going into the holiday season i probably shouldnt say that though</w:t>
            </w:r>
          </w:p>
        </w:tc>
      </w:tr>
      <w:tr>
        <w:tc>
          <w:tcPr>
            <w:tcW w:type="dxa" w:w="4320"/>
          </w:tcPr>
          <w:p>
            <w:r>
              <w:t>1014</w:t>
            </w:r>
          </w:p>
        </w:tc>
        <w:tc>
          <w:tcPr>
            <w:tcW w:type="dxa" w:w="4320"/>
          </w:tcPr>
          <w:p>
            <w:r>
              <w:t>ill feel delighted</w:t>
            </w:r>
          </w:p>
        </w:tc>
      </w:tr>
      <w:tr>
        <w:tc>
          <w:tcPr>
            <w:tcW w:type="dxa" w:w="4320"/>
          </w:tcPr>
          <w:p>
            <w:r>
              <w:t>1015</w:t>
            </w:r>
          </w:p>
        </w:tc>
        <w:tc>
          <w:tcPr>
            <w:tcW w:type="dxa" w:w="4320"/>
          </w:tcPr>
          <w:p>
            <w:r>
              <w:t>i feel i should share with you this wonderful business concept that will change your life if like me you have little time to spend in the kitchen grocery shopping or browsing the net for new exciting recipes</w:t>
            </w:r>
          </w:p>
        </w:tc>
      </w:tr>
      <w:tr>
        <w:tc>
          <w:tcPr>
            <w:tcW w:type="dxa" w:w="4320"/>
          </w:tcPr>
          <w:p>
            <w:r>
              <w:t>1016</w:t>
            </w:r>
          </w:p>
        </w:tc>
        <w:tc>
          <w:tcPr>
            <w:tcW w:type="dxa" w:w="4320"/>
          </w:tcPr>
          <w:p>
            <w:r>
              <w:t>i feel frustrated cause i think i know whats best</w:t>
            </w:r>
          </w:p>
        </w:tc>
      </w:tr>
      <w:tr>
        <w:tc>
          <w:tcPr>
            <w:tcW w:type="dxa" w:w="4320"/>
          </w:tcPr>
          <w:p>
            <w:r>
              <w:t>1017</w:t>
            </w:r>
          </w:p>
        </w:tc>
        <w:tc>
          <w:tcPr>
            <w:tcW w:type="dxa" w:w="4320"/>
          </w:tcPr>
          <w:p>
            <w:r>
              <w:t>i am generally not a fan of tingling cleansers as my skin can be quite sensitive but this doesnt give me rashes or leave my skin feeling too irritated</w:t>
            </w:r>
          </w:p>
        </w:tc>
      </w:tr>
      <w:tr>
        <w:tc>
          <w:tcPr>
            <w:tcW w:type="dxa" w:w="4320"/>
          </w:tcPr>
          <w:p>
            <w:r>
              <w:t>1018</w:t>
            </w:r>
          </w:p>
        </w:tc>
        <w:tc>
          <w:tcPr>
            <w:tcW w:type="dxa" w:w="4320"/>
          </w:tcPr>
          <w:p>
            <w:r>
              <w:t>i will be happy when someone i know from across the internet feels happy as well</w:t>
            </w:r>
          </w:p>
        </w:tc>
      </w:tr>
      <w:tr>
        <w:tc>
          <w:tcPr>
            <w:tcW w:type="dxa" w:w="4320"/>
          </w:tcPr>
          <w:p>
            <w:r>
              <w:t>1019</w:t>
            </w:r>
          </w:p>
        </w:tc>
        <w:tc>
          <w:tcPr>
            <w:tcW w:type="dxa" w:w="4320"/>
          </w:tcPr>
          <w:p>
            <w:r>
              <w:t>i absolutely love working and the feeling of accomplishment i get from it but i am tangibly physically unhappy with the family life i am missing right now</w:t>
            </w:r>
          </w:p>
        </w:tc>
      </w:tr>
      <w:tr>
        <w:tc>
          <w:tcPr>
            <w:tcW w:type="dxa" w:w="4320"/>
          </w:tcPr>
          <w:p>
            <w:r>
              <w:t>1020</w:t>
            </w:r>
          </w:p>
        </w:tc>
        <w:tc>
          <w:tcPr>
            <w:tcW w:type="dxa" w:w="4320"/>
          </w:tcPr>
          <w:p>
            <w:r>
              <w:t>i suppose i feel neurotic about my birthday because i thought i would be established at this point</w:t>
            </w:r>
          </w:p>
        </w:tc>
      </w:tr>
      <w:tr>
        <w:tc>
          <w:tcPr>
            <w:tcW w:type="dxa" w:w="4320"/>
          </w:tcPr>
          <w:p>
            <w:r>
              <w:t>1021</w:t>
            </w:r>
          </w:p>
        </w:tc>
        <w:tc>
          <w:tcPr>
            <w:tcW w:type="dxa" w:w="4320"/>
          </w:tcPr>
          <w:p>
            <w:r>
              <w:t>i feel that the content i have in mind isnt really that great after all</w:t>
            </w:r>
          </w:p>
        </w:tc>
      </w:tr>
      <w:tr>
        <w:tc>
          <w:tcPr>
            <w:tcW w:type="dxa" w:w="4320"/>
          </w:tcPr>
          <w:p>
            <w:r>
              <w:t>1022</w:t>
            </w:r>
          </w:p>
        </w:tc>
        <w:tc>
          <w:tcPr>
            <w:tcW w:type="dxa" w:w="4320"/>
          </w:tcPr>
          <w:p>
            <w:r>
              <w:t>i do remember my left quad starting to feel strange not hurting yet an aggravating feeling about a week or two before the marathon</w:t>
            </w:r>
          </w:p>
        </w:tc>
      </w:tr>
      <w:tr>
        <w:tc>
          <w:tcPr>
            <w:tcW w:type="dxa" w:w="4320"/>
          </w:tcPr>
          <w:p>
            <w:r>
              <w:t>1023</w:t>
            </w:r>
          </w:p>
        </w:tc>
        <w:tc>
          <w:tcPr>
            <w:tcW w:type="dxa" w:w="4320"/>
          </w:tcPr>
          <w:p>
            <w:r>
              <w:t>i have no idea what to do i have no idea how to help him and i m feeling pretty damn useless right now</w:t>
            </w:r>
          </w:p>
        </w:tc>
      </w:tr>
      <w:tr>
        <w:tc>
          <w:tcPr>
            <w:tcW w:type="dxa" w:w="4320"/>
          </w:tcPr>
          <w:p>
            <w:r>
              <w:t>1024</w:t>
            </w:r>
          </w:p>
        </w:tc>
        <w:tc>
          <w:tcPr>
            <w:tcW w:type="dxa" w:w="4320"/>
          </w:tcPr>
          <w:p>
            <w:r>
              <w:t>i hardly feel deprived</w:t>
            </w:r>
          </w:p>
        </w:tc>
      </w:tr>
      <w:tr>
        <w:tc>
          <w:tcPr>
            <w:tcW w:type="dxa" w:w="4320"/>
          </w:tcPr>
          <w:p>
            <w:r>
              <w:t>1025</w:t>
            </w:r>
          </w:p>
        </w:tc>
        <w:tc>
          <w:tcPr>
            <w:tcW w:type="dxa" w:w="4320"/>
          </w:tcPr>
          <w:p>
            <w:r>
              <w:t>i haven t been here for even a year yet i can t help but feel slightly disillusioned about the peace corps ideal</w:t>
            </w:r>
          </w:p>
        </w:tc>
      </w:tr>
      <w:tr>
        <w:tc>
          <w:tcPr>
            <w:tcW w:type="dxa" w:w="4320"/>
          </w:tcPr>
          <w:p>
            <w:r>
              <w:t>1026</w:t>
            </w:r>
          </w:p>
        </w:tc>
        <w:tc>
          <w:tcPr>
            <w:tcW w:type="dxa" w:w="4320"/>
          </w:tcPr>
          <w:p>
            <w:r>
              <w:t>i made her feel like crap and i said i hated her and i stopped loving her before the summer because shes never home anymore</w:t>
            </w:r>
          </w:p>
        </w:tc>
      </w:tr>
      <w:tr>
        <w:tc>
          <w:tcPr>
            <w:tcW w:type="dxa" w:w="4320"/>
          </w:tcPr>
          <w:p>
            <w:r>
              <w:t>1027</w:t>
            </w:r>
          </w:p>
        </w:tc>
        <w:tc>
          <w:tcPr>
            <w:tcW w:type="dxa" w:w="4320"/>
          </w:tcPr>
          <w:p>
            <w:r>
              <w:t>i feel rude if i bbm non stop</w:t>
            </w:r>
          </w:p>
        </w:tc>
      </w:tr>
      <w:tr>
        <w:tc>
          <w:tcPr>
            <w:tcW w:type="dxa" w:w="4320"/>
          </w:tcPr>
          <w:p>
            <w:r>
              <w:t>1028</w:t>
            </w:r>
          </w:p>
        </w:tc>
        <w:tc>
          <w:tcPr>
            <w:tcW w:type="dxa" w:w="4320"/>
          </w:tcPr>
          <w:p>
            <w:r>
              <w:t>i hate this feeling of helpless</w:t>
            </w:r>
          </w:p>
        </w:tc>
      </w:tr>
      <w:tr>
        <w:tc>
          <w:tcPr>
            <w:tcW w:type="dxa" w:w="4320"/>
          </w:tcPr>
          <w:p>
            <w:r>
              <w:t>1029</w:t>
            </w:r>
          </w:p>
        </w:tc>
        <w:tc>
          <w:tcPr>
            <w:tcW w:type="dxa" w:w="4320"/>
          </w:tcPr>
          <w:p>
            <w:r>
              <w:t>im now winded at the end of a tough rally but during the rally i feel good enough to stay in the point</w:t>
            </w:r>
          </w:p>
        </w:tc>
      </w:tr>
      <w:tr>
        <w:tc>
          <w:tcPr>
            <w:tcW w:type="dxa" w:w="4320"/>
          </w:tcPr>
          <w:p>
            <w:r>
              <w:t>1030</w:t>
            </w:r>
          </w:p>
        </w:tc>
        <w:tc>
          <w:tcPr>
            <w:tcW w:type="dxa" w:w="4320"/>
          </w:tcPr>
          <w:p>
            <w:r>
              <w:t>i feel quite distracted as mum told me that my paws werent looking their best so instead of a nap ive had to do another pawdicur</w:t>
            </w:r>
          </w:p>
        </w:tc>
      </w:tr>
      <w:tr>
        <w:tc>
          <w:tcPr>
            <w:tcW w:type="dxa" w:w="4320"/>
          </w:tcPr>
          <w:p>
            <w:r>
              <w:t>1031</w:t>
            </w:r>
          </w:p>
        </w:tc>
        <w:tc>
          <w:tcPr>
            <w:tcW w:type="dxa" w:w="4320"/>
          </w:tcPr>
          <w:p>
            <w:r>
              <w:t>i just feel rejected by him over and over which is just weird</w:t>
            </w:r>
          </w:p>
        </w:tc>
      </w:tr>
      <w:tr>
        <w:tc>
          <w:tcPr>
            <w:tcW w:type="dxa" w:w="4320"/>
          </w:tcPr>
          <w:p>
            <w:r>
              <w:t>1032</w:t>
            </w:r>
          </w:p>
        </w:tc>
        <w:tc>
          <w:tcPr>
            <w:tcW w:type="dxa" w:w="4320"/>
          </w:tcPr>
          <w:p>
            <w:r>
              <w:t>i from behind she could practically feel his outraging distress which amused her slightly</w:t>
            </w:r>
          </w:p>
        </w:tc>
      </w:tr>
      <w:tr>
        <w:tc>
          <w:tcPr>
            <w:tcW w:type="dxa" w:w="4320"/>
          </w:tcPr>
          <w:p>
            <w:r>
              <w:t>1033</w:t>
            </w:r>
          </w:p>
        </w:tc>
        <w:tc>
          <w:tcPr>
            <w:tcW w:type="dxa" w:w="4320"/>
          </w:tcPr>
          <w:p>
            <w:r>
              <w:t>i began to feel woeful as i stared into the abyss of goal less task less list less ness but luckily huda came to the rescue with in</w:t>
            </w:r>
          </w:p>
        </w:tc>
      </w:tr>
      <w:tr>
        <w:tc>
          <w:tcPr>
            <w:tcW w:type="dxa" w:w="4320"/>
          </w:tcPr>
          <w:p>
            <w:r>
              <w:t>1034</w:t>
            </w:r>
          </w:p>
        </w:tc>
        <w:tc>
          <w:tcPr>
            <w:tcW w:type="dxa" w:w="4320"/>
          </w:tcPr>
          <w:p>
            <w:r>
              <w:t>i can remember mailing my first notice of intent into the school board and feeling terribly rebellious and nervous</w:t>
            </w:r>
          </w:p>
        </w:tc>
      </w:tr>
      <w:tr>
        <w:tc>
          <w:tcPr>
            <w:tcW w:type="dxa" w:w="4320"/>
          </w:tcPr>
          <w:p>
            <w:r>
              <w:t>1035</w:t>
            </w:r>
          </w:p>
        </w:tc>
        <w:tc>
          <w:tcPr>
            <w:tcW w:type="dxa" w:w="4320"/>
          </w:tcPr>
          <w:p>
            <w:r>
              <w:t>i silently chant feeling the calm beginning to return</w:t>
            </w:r>
          </w:p>
        </w:tc>
      </w:tr>
      <w:tr>
        <w:tc>
          <w:tcPr>
            <w:tcW w:type="dxa" w:w="4320"/>
          </w:tcPr>
          <w:p>
            <w:r>
              <w:t>1036</w:t>
            </w:r>
          </w:p>
        </w:tc>
        <w:tc>
          <w:tcPr>
            <w:tcW w:type="dxa" w:w="4320"/>
          </w:tcPr>
          <w:p>
            <w:r>
              <w:t>i feel like im supporting a community that i love with each purchase</w:t>
            </w:r>
          </w:p>
        </w:tc>
      </w:tr>
      <w:tr>
        <w:tc>
          <w:tcPr>
            <w:tcW w:type="dxa" w:w="4320"/>
          </w:tcPr>
          <w:p>
            <w:r>
              <w:t>1037</w:t>
            </w:r>
          </w:p>
        </w:tc>
        <w:tc>
          <w:tcPr>
            <w:tcW w:type="dxa" w:w="4320"/>
          </w:tcPr>
          <w:p>
            <w:r>
              <w:t>i say this mostly because i wasnt feeling so well later that evening</w:t>
            </w:r>
          </w:p>
        </w:tc>
      </w:tr>
      <w:tr>
        <w:tc>
          <w:tcPr>
            <w:tcW w:type="dxa" w:w="4320"/>
          </w:tcPr>
          <w:p>
            <w:r>
              <w:t>1038</w:t>
            </w:r>
          </w:p>
        </w:tc>
        <w:tc>
          <w:tcPr>
            <w:tcW w:type="dxa" w:w="4320"/>
          </w:tcPr>
          <w:p>
            <w:r>
              <w:t>i would definitely recommend reading this especially if you are going through some trying times or feeling a bit hopeless and overwhelmed</w:t>
            </w:r>
          </w:p>
        </w:tc>
      </w:tr>
      <w:tr>
        <w:tc>
          <w:tcPr>
            <w:tcW w:type="dxa" w:w="4320"/>
          </w:tcPr>
          <w:p>
            <w:r>
              <w:t>1039</w:t>
            </w:r>
          </w:p>
        </w:tc>
        <w:tc>
          <w:tcPr>
            <w:tcW w:type="dxa" w:w="4320"/>
          </w:tcPr>
          <w:p>
            <w:r>
              <w:t>i feel worthless and the precious time i lost is unbearable</w:t>
            </w:r>
          </w:p>
        </w:tc>
      </w:tr>
      <w:tr>
        <w:tc>
          <w:tcPr>
            <w:tcW w:type="dxa" w:w="4320"/>
          </w:tcPr>
          <w:p>
            <w:r>
              <w:t>1040</w:t>
            </w:r>
          </w:p>
        </w:tc>
        <w:tc>
          <w:tcPr>
            <w:tcW w:type="dxa" w:w="4320"/>
          </w:tcPr>
          <w:p>
            <w:r>
              <w:t>i do not know what to say here i could not get a feeling for this soundtrack it rather distracted me and did not seem to really fit</w:t>
            </w:r>
          </w:p>
        </w:tc>
      </w:tr>
      <w:tr>
        <w:tc>
          <w:tcPr>
            <w:tcW w:type="dxa" w:w="4320"/>
          </w:tcPr>
          <w:p>
            <w:r>
              <w:t>1041</w:t>
            </w:r>
          </w:p>
        </w:tc>
        <w:tc>
          <w:tcPr>
            <w:tcW w:type="dxa" w:w="4320"/>
          </w:tcPr>
          <w:p>
            <w:r>
              <w:t>i had been feeling resentful of my parents for some few hours</w:t>
            </w:r>
          </w:p>
        </w:tc>
      </w:tr>
      <w:tr>
        <w:tc>
          <w:tcPr>
            <w:tcW w:type="dxa" w:w="4320"/>
          </w:tcPr>
          <w:p>
            <w:r>
              <w:t>1042</w:t>
            </w:r>
          </w:p>
        </w:tc>
        <w:tc>
          <w:tcPr>
            <w:tcW w:type="dxa" w:w="4320"/>
          </w:tcPr>
          <w:p>
            <w:r>
              <w:t>i suppose it all goes along with feeling unwelcome and mostly being shunned</w:t>
            </w:r>
          </w:p>
        </w:tc>
      </w:tr>
      <w:tr>
        <w:tc>
          <w:tcPr>
            <w:tcW w:type="dxa" w:w="4320"/>
          </w:tcPr>
          <w:p>
            <w:r>
              <w:t>1043</w:t>
            </w:r>
          </w:p>
        </w:tc>
        <w:tc>
          <w:tcPr>
            <w:tcW w:type="dxa" w:w="4320"/>
          </w:tcPr>
          <w:p>
            <w:r>
              <w:t>im just tired of feeling bitchy and completely worthless</w:t>
            </w:r>
          </w:p>
        </w:tc>
      </w:tr>
      <w:tr>
        <w:tc>
          <w:tcPr>
            <w:tcW w:type="dxa" w:w="4320"/>
          </w:tcPr>
          <w:p>
            <w:r>
              <w:t>1044</w:t>
            </w:r>
          </w:p>
        </w:tc>
        <w:tc>
          <w:tcPr>
            <w:tcW w:type="dxa" w:w="4320"/>
          </w:tcPr>
          <w:p>
            <w:r>
              <w:t>i feel especially troubled is the fact that these israelis arguably constitute the section of society most inclined to reach a deal with the palestinians</w:t>
            </w:r>
          </w:p>
        </w:tc>
      </w:tr>
      <w:tr>
        <w:tc>
          <w:tcPr>
            <w:tcW w:type="dxa" w:w="4320"/>
          </w:tcPr>
          <w:p>
            <w:r>
              <w:t>1045</w:t>
            </w:r>
          </w:p>
        </w:tc>
        <w:tc>
          <w:tcPr>
            <w:tcW w:type="dxa" w:w="4320"/>
          </w:tcPr>
          <w:p>
            <w:r>
              <w:t>i feel like ive been so inspired and have been stretching myself in all kinds of directions but finally feel like setting down and going with the flow</w:t>
            </w:r>
          </w:p>
        </w:tc>
      </w:tr>
      <w:tr>
        <w:tc>
          <w:tcPr>
            <w:tcW w:type="dxa" w:w="4320"/>
          </w:tcPr>
          <w:p>
            <w:r>
              <w:t>1046</w:t>
            </w:r>
          </w:p>
        </w:tc>
        <w:tc>
          <w:tcPr>
            <w:tcW w:type="dxa" w:w="4320"/>
          </w:tcPr>
          <w:p>
            <w:r>
              <w:t>i do not know if ill ever get used of feeling inadequate in as much that ive always prided myself to be a person who have somehow already established himself in a cut throat industry where second guessing your expertise and decision can ruin global corporations</w:t>
            </w:r>
          </w:p>
        </w:tc>
      </w:tr>
      <w:tr>
        <w:tc>
          <w:tcPr>
            <w:tcW w:type="dxa" w:w="4320"/>
          </w:tcPr>
          <w:p>
            <w:r>
              <w:t>1047</w:t>
            </w:r>
          </w:p>
        </w:tc>
        <w:tc>
          <w:tcPr>
            <w:tcW w:type="dxa" w:w="4320"/>
          </w:tcPr>
          <w:p>
            <w:r>
              <w:t>i cant even describe to you what it feels like when suffering from a life threatening disease how easy it is to just give in and answer those knocks of death at your lifes door</w:t>
            </w:r>
          </w:p>
        </w:tc>
      </w:tr>
      <w:tr>
        <w:tc>
          <w:tcPr>
            <w:tcW w:type="dxa" w:w="4320"/>
          </w:tcPr>
          <w:p>
            <w:r>
              <w:t>1048</w:t>
            </w:r>
          </w:p>
        </w:tc>
        <w:tc>
          <w:tcPr>
            <w:tcW w:type="dxa" w:w="4320"/>
          </w:tcPr>
          <w:p>
            <w:r>
              <w:t>i feel like youve hated me ever since i was born and you wish i was never born</w:t>
            </w:r>
          </w:p>
        </w:tc>
      </w:tr>
      <w:tr>
        <w:tc>
          <w:tcPr>
            <w:tcW w:type="dxa" w:w="4320"/>
          </w:tcPr>
          <w:p>
            <w:r>
              <w:t>1049</w:t>
            </w:r>
          </w:p>
        </w:tc>
        <w:tc>
          <w:tcPr>
            <w:tcW w:type="dxa" w:w="4320"/>
          </w:tcPr>
          <w:p>
            <w:r>
              <w:t>i also feel the circumstances are out of my control and hostile</w:t>
            </w:r>
          </w:p>
        </w:tc>
      </w:tr>
      <w:tr>
        <w:tc>
          <w:tcPr>
            <w:tcW w:type="dxa" w:w="4320"/>
          </w:tcPr>
          <w:p>
            <w:r>
              <w:t>1050</w:t>
            </w:r>
          </w:p>
        </w:tc>
        <w:tc>
          <w:tcPr>
            <w:tcW w:type="dxa" w:w="4320"/>
          </w:tcPr>
          <w:p>
            <w:r>
              <w:t>i feel happy about this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