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Participant 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Text</w:t>
            </w:r>
          </w:p>
        </w:tc>
      </w:tr>
      <w:tr>
        <w:tc>
          <w:tcPr>
            <w:tcW w:type="dxa" w:w="4320"/>
          </w:tcPr>
          <w:p>
            <w:r>
              <w:t>151</w:t>
            </w:r>
          </w:p>
        </w:tc>
        <w:tc>
          <w:tcPr>
            <w:tcW w:type="dxa" w:w="4320"/>
          </w:tcPr>
          <w:p>
            <w:r>
              <w:t>i feel accepted by the boys</w:t>
            </w:r>
          </w:p>
        </w:tc>
      </w:tr>
      <w:tr>
        <w:tc>
          <w:tcPr>
            <w:tcW w:type="dxa" w:w="4320"/>
          </w:tcPr>
          <w:p>
            <w:r>
              <w:t>152</w:t>
            </w:r>
          </w:p>
        </w:tc>
        <w:tc>
          <w:tcPr>
            <w:tcW w:type="dxa" w:w="4320"/>
          </w:tcPr>
          <w:p>
            <w:r>
              <w:t>i was sleeping when i heard the neighbours screaming</w:t>
            </w:r>
          </w:p>
        </w:tc>
      </w:tr>
      <w:tr>
        <w:tc>
          <w:tcPr>
            <w:tcW w:type="dxa" w:w="4320"/>
          </w:tcPr>
          <w:p>
            <w:r>
              <w:t>153</w:t>
            </w:r>
          </w:p>
        </w:tc>
        <w:tc>
          <w:tcPr>
            <w:tcW w:type="dxa" w:w="4320"/>
          </w:tcPr>
          <w:p>
            <w:r>
              <w:t>i mean i feel like such a fucking obnoxious bitch admitting this but i get a lot of messages from guys on myspace during the week</w:t>
            </w:r>
          </w:p>
        </w:tc>
      </w:tr>
      <w:tr>
        <w:tc>
          <w:tcPr>
            <w:tcW w:type="dxa" w:w="4320"/>
          </w:tcPr>
          <w:p>
            <w:r>
              <w:t>154</w:t>
            </w:r>
          </w:p>
        </w:tc>
        <w:tc>
          <w:tcPr>
            <w:tcW w:type="dxa" w:w="4320"/>
          </w:tcPr>
          <w:p>
            <w:r>
              <w:t>i will just say i feel emotionally calm and centered i just feel that as my self respect grows my desire for better things naturally progresses</w:t>
            </w:r>
          </w:p>
        </w:tc>
      </w:tr>
      <w:tr>
        <w:tc>
          <w:tcPr>
            <w:tcW w:type="dxa" w:w="4320"/>
          </w:tcPr>
          <w:p>
            <w:r>
              <w:t>155</w:t>
            </w:r>
          </w:p>
        </w:tc>
        <w:tc>
          <w:tcPr>
            <w:tcW w:type="dxa" w:w="4320"/>
          </w:tcPr>
          <w:p>
            <w:r>
              <w:t>i often feel offended when people other fans think i name my son joshua as joshua in josh groban</w:t>
            </w:r>
          </w:p>
        </w:tc>
      </w:tr>
      <w:tr>
        <w:tc>
          <w:tcPr>
            <w:tcW w:type="dxa" w:w="4320"/>
          </w:tcPr>
          <w:p>
            <w:r>
              <w:t>156</w:t>
            </w:r>
          </w:p>
        </w:tc>
        <w:tc>
          <w:tcPr>
            <w:tcW w:type="dxa" w:w="4320"/>
          </w:tcPr>
          <w:p>
            <w:r>
              <w:t>i really forgot how it feels to laugh sincerely and he is the one who make my sincere laughter come back</w:t>
            </w:r>
          </w:p>
        </w:tc>
      </w:tr>
      <w:tr>
        <w:tc>
          <w:tcPr>
            <w:tcW w:type="dxa" w:w="4320"/>
          </w:tcPr>
          <w:p>
            <w:r>
              <w:t>157</w:t>
            </w:r>
          </w:p>
        </w:tc>
        <w:tc>
          <w:tcPr>
            <w:tcW w:type="dxa" w:w="4320"/>
          </w:tcPr>
          <w:p>
            <w:r>
              <w:t>im feeling a little dazed at the amount of items that i no longer use for decorations</w:t>
            </w:r>
          </w:p>
        </w:tc>
      </w:tr>
      <w:tr>
        <w:tc>
          <w:tcPr>
            <w:tcW w:type="dxa" w:w="4320"/>
          </w:tcPr>
          <w:p>
            <w:r>
              <w:t>158</w:t>
            </w:r>
          </w:p>
        </w:tc>
        <w:tc>
          <w:tcPr>
            <w:tcW w:type="dxa" w:w="4320"/>
          </w:tcPr>
          <w:p>
            <w:r>
              <w:t>i think my taiko experience so far has been at the root of my feeling dissatisfied and somewhat unhappy lately but theres just something else that i havent been able to explain</w:t>
            </w:r>
          </w:p>
        </w:tc>
      </w:tr>
      <w:tr>
        <w:tc>
          <w:tcPr>
            <w:tcW w:type="dxa" w:w="4320"/>
          </w:tcPr>
          <w:p>
            <w:r>
              <w:t>159</w:t>
            </w:r>
          </w:p>
        </w:tc>
        <w:tc>
          <w:tcPr>
            <w:tcW w:type="dxa" w:w="4320"/>
          </w:tcPr>
          <w:p>
            <w:r>
              <w:t>i get the feeling that tyler is not very fond of the idea</w:t>
            </w:r>
          </w:p>
        </w:tc>
      </w:tr>
      <w:tr>
        <w:tc>
          <w:tcPr>
            <w:tcW w:type="dxa" w:w="4320"/>
          </w:tcPr>
          <w:p>
            <w:r>
              <w:t>160</w:t>
            </w:r>
          </w:p>
        </w:tc>
        <w:tc>
          <w:tcPr>
            <w:tcW w:type="dxa" w:w="4320"/>
          </w:tcPr>
          <w:p>
            <w:r>
              <w:t>i feel so incredibly hopeless about losing weight</w:t>
            </w:r>
          </w:p>
        </w:tc>
      </w:tr>
      <w:tr>
        <w:tc>
          <w:tcPr>
            <w:tcW w:type="dxa" w:w="4320"/>
          </w:tcPr>
          <w:p>
            <w:r>
              <w:t>161</w:t>
            </w:r>
          </w:p>
        </w:tc>
        <w:tc>
          <w:tcPr>
            <w:tcW w:type="dxa" w:w="4320"/>
          </w:tcPr>
          <w:p>
            <w:r>
              <w:t>i didnt want to feel outcasted as the uptight religious mormon girl nor did i want to feel like i had to remind everyone i did not drink smoke or wear short dresses</w:t>
            </w:r>
          </w:p>
        </w:tc>
      </w:tr>
      <w:tr>
        <w:tc>
          <w:tcPr>
            <w:tcW w:type="dxa" w:w="4320"/>
          </w:tcPr>
          <w:p>
            <w:r>
              <w:t>162</w:t>
            </w:r>
          </w:p>
        </w:tc>
        <w:tc>
          <w:tcPr>
            <w:tcW w:type="dxa" w:w="4320"/>
          </w:tcPr>
          <w:p>
            <w:r>
              <w:t>i suspect that it will really appeal to christian readers but as an atheist i ended up feeling insulted by its religious message and its treatment of the topic</w:t>
            </w:r>
          </w:p>
        </w:tc>
      </w:tr>
      <w:tr>
        <w:tc>
          <w:tcPr>
            <w:tcW w:type="dxa" w:w="4320"/>
          </w:tcPr>
          <w:p>
            <w:r>
              <w:t>163</w:t>
            </w:r>
          </w:p>
        </w:tc>
        <w:tc>
          <w:tcPr>
            <w:tcW w:type="dxa" w:w="4320"/>
          </w:tcPr>
          <w:p>
            <w:r>
              <w:t>i viewed back the new year card that you presented me i can feel your sincere</w:t>
            </w:r>
          </w:p>
        </w:tc>
      </w:tr>
      <w:tr>
        <w:tc>
          <w:tcPr>
            <w:tcW w:type="dxa" w:w="4320"/>
          </w:tcPr>
          <w:p>
            <w:r>
              <w:t>164</w:t>
            </w:r>
          </w:p>
        </w:tc>
        <w:tc>
          <w:tcPr>
            <w:tcW w:type="dxa" w:w="4320"/>
          </w:tcPr>
          <w:p>
            <w:r>
              <w:t>im tired or feeling a little shitty it always puts me in a better mood</w:t>
            </w:r>
          </w:p>
        </w:tc>
      </w:tr>
      <w:tr>
        <w:tc>
          <w:tcPr>
            <w:tcW w:type="dxa" w:w="4320"/>
          </w:tcPr>
          <w:p>
            <w:r>
              <w:t>165</w:t>
            </w:r>
          </w:p>
        </w:tc>
        <w:tc>
          <w:tcPr>
            <w:tcW w:type="dxa" w:w="4320"/>
          </w:tcPr>
          <w:p>
            <w:r>
              <w:t>i have stayed at heritage christian because of the fulfillment that i feel in doing christ s work in action by being the hands the eyes the legs and the voice of supporting the individuals that i have been blessed to know and support</w:t>
            </w:r>
          </w:p>
        </w:tc>
      </w:tr>
      <w:tr>
        <w:tc>
          <w:tcPr>
            <w:tcW w:type="dxa" w:w="4320"/>
          </w:tcPr>
          <w:p>
            <w:r>
              <w:t>166</w:t>
            </w:r>
          </w:p>
        </w:tc>
        <w:tc>
          <w:tcPr>
            <w:tcW w:type="dxa" w:w="4320"/>
          </w:tcPr>
          <w:p>
            <w:r>
              <w:t>i am just feeling overwhelmed and there is nothing i can do to fix it</w:t>
            </w:r>
          </w:p>
        </w:tc>
      </w:tr>
      <w:tr>
        <w:tc>
          <w:tcPr>
            <w:tcW w:type="dxa" w:w="4320"/>
          </w:tcPr>
          <w:p>
            <w:r>
              <w:t>167</w:t>
            </w:r>
          </w:p>
        </w:tc>
        <w:tc>
          <w:tcPr>
            <w:tcW w:type="dxa" w:w="4320"/>
          </w:tcPr>
          <w:p>
            <w:r>
              <w:t>i was looking at her and leaning a bit forward feeling really keen on to her</w:t>
            </w:r>
          </w:p>
        </w:tc>
      </w:tr>
      <w:tr>
        <w:tc>
          <w:tcPr>
            <w:tcW w:type="dxa" w:w="4320"/>
          </w:tcPr>
          <w:p>
            <w:r>
              <w:t>168</w:t>
            </w:r>
          </w:p>
        </w:tc>
        <w:tc>
          <w:tcPr>
            <w:tcW w:type="dxa" w:w="4320"/>
          </w:tcPr>
          <w:p>
            <w:r>
              <w:t>i don t feel alarmed and wonder if i should</w:t>
            </w:r>
          </w:p>
        </w:tc>
      </w:tr>
      <w:tr>
        <w:tc>
          <w:tcPr>
            <w:tcW w:type="dxa" w:w="4320"/>
          </w:tcPr>
          <w:p>
            <w:r>
              <w:t>169</w:t>
            </w:r>
          </w:p>
        </w:tc>
        <w:tc>
          <w:tcPr>
            <w:tcW w:type="dxa" w:w="4320"/>
          </w:tcPr>
          <w:p>
            <w:r>
              <w:t>i didn t feel frightened i m rarely scared of any place but i couldn t help feeling uneasy in the company of so many big groups of men and the only woman visible anywhere</w:t>
            </w:r>
          </w:p>
        </w:tc>
      </w:tr>
      <w:tr>
        <w:tc>
          <w:tcPr>
            <w:tcW w:type="dxa" w:w="4320"/>
          </w:tcPr>
          <w:p>
            <w:r>
              <w:t>170</w:t>
            </w:r>
          </w:p>
        </w:tc>
        <w:tc>
          <w:tcPr>
            <w:tcW w:type="dxa" w:w="4320"/>
          </w:tcPr>
          <w:p>
            <w:r>
              <w:t>i begged her to come in the house with me when we got back and she did but left right away feeling distinctly unwelcome</w:t>
            </w:r>
          </w:p>
        </w:tc>
      </w:tr>
      <w:tr>
        <w:tc>
          <w:tcPr>
            <w:tcW w:type="dxa" w:w="4320"/>
          </w:tcPr>
          <w:p>
            <w:r>
              <w:t>171</w:t>
            </w:r>
          </w:p>
        </w:tc>
        <w:tc>
          <w:tcPr>
            <w:tcW w:type="dxa" w:w="4320"/>
          </w:tcPr>
          <w:p>
            <w:r>
              <w:t>i really want people to read my blog s but i can t write anything interesting enough i just write what i m feeling and who wants to read that boring kind of thing</w:t>
            </w:r>
          </w:p>
        </w:tc>
      </w:tr>
      <w:tr>
        <w:tc>
          <w:tcPr>
            <w:tcW w:type="dxa" w:w="4320"/>
          </w:tcPr>
          <w:p>
            <w:r>
              <w:t>172</w:t>
            </w:r>
          </w:p>
        </w:tc>
        <w:tc>
          <w:tcPr>
            <w:tcW w:type="dxa" w:w="4320"/>
          </w:tcPr>
          <w:p>
            <w:r>
              <w:t>id been feeling a bit funny all day verging on the kind of pre menstrual where you hate yourself so id been trying to take it really easy and just doing my own thing</w:t>
            </w:r>
          </w:p>
        </w:tc>
      </w:tr>
      <w:tr>
        <w:tc>
          <w:tcPr>
            <w:tcW w:type="dxa" w:w="4320"/>
          </w:tcPr>
          <w:p>
            <w:r>
              <w:t>173</w:t>
            </w:r>
          </w:p>
        </w:tc>
        <w:tc>
          <w:tcPr>
            <w:tcW w:type="dxa" w:w="4320"/>
          </w:tcPr>
          <w:p>
            <w:r>
              <w:t>i just feel really listless right now</w:t>
            </w:r>
          </w:p>
        </w:tc>
      </w:tr>
      <w:tr>
        <w:tc>
          <w:tcPr>
            <w:tcW w:type="dxa" w:w="4320"/>
          </w:tcPr>
          <w:p>
            <w:r>
              <w:t>174</w:t>
            </w:r>
          </w:p>
        </w:tc>
        <w:tc>
          <w:tcPr>
            <w:tcW w:type="dxa" w:w="4320"/>
          </w:tcPr>
          <w:p>
            <w:r>
              <w:t>i expected to feel more but nope i dont and thats a pleasant surprise</w:t>
            </w:r>
          </w:p>
        </w:tc>
      </w:tr>
      <w:tr>
        <w:tc>
          <w:tcPr>
            <w:tcW w:type="dxa" w:w="4320"/>
          </w:tcPr>
          <w:p>
            <w:r>
              <w:t>175</w:t>
            </w:r>
          </w:p>
        </w:tc>
        <w:tc>
          <w:tcPr>
            <w:tcW w:type="dxa" w:w="4320"/>
          </w:tcPr>
          <w:p>
            <w:r>
              <w:t>when going to the exam</w:t>
            </w:r>
          </w:p>
        </w:tc>
      </w:tr>
      <w:tr>
        <w:tc>
          <w:tcPr>
            <w:tcW w:type="dxa" w:w="4320"/>
          </w:tcPr>
          <w:p>
            <w:r>
              <w:t>176</w:t>
            </w:r>
          </w:p>
        </w:tc>
        <w:tc>
          <w:tcPr>
            <w:tcW w:type="dxa" w:w="4320"/>
          </w:tcPr>
          <w:p>
            <w:r>
              <w:t>im feeling a little better and with more christmas spirit i thought that by this date id had all my christmas decorations up but im not finish even with the lights</w:t>
            </w:r>
          </w:p>
        </w:tc>
      </w:tr>
      <w:tr>
        <w:tc>
          <w:tcPr>
            <w:tcW w:type="dxa" w:w="4320"/>
          </w:tcPr>
          <w:p>
            <w:r>
              <w:t>177</w:t>
            </w:r>
          </w:p>
        </w:tc>
        <w:tc>
          <w:tcPr>
            <w:tcW w:type="dxa" w:w="4320"/>
          </w:tcPr>
          <w:p>
            <w:r>
              <w:t>i started feeling a little vulnerable when the giant spotlight started blinding me</w:t>
            </w:r>
          </w:p>
        </w:tc>
      </w:tr>
      <w:tr>
        <w:tc>
          <w:tcPr>
            <w:tcW w:type="dxa" w:w="4320"/>
          </w:tcPr>
          <w:p>
            <w:r>
              <w:t>178</w:t>
            </w:r>
          </w:p>
        </w:tc>
        <w:tc>
          <w:tcPr>
            <w:tcW w:type="dxa" w:w="4320"/>
          </w:tcPr>
          <w:p>
            <w:r>
              <w:t>im sure much of the advantage is psychological the feeling ive out clevered the competition who are now hopelessly burdened with their big chainring jump</w:t>
            </w:r>
          </w:p>
        </w:tc>
      </w:tr>
      <w:tr>
        <w:tc>
          <w:tcPr>
            <w:tcW w:type="dxa" w:w="4320"/>
          </w:tcPr>
          <w:p>
            <w:r>
              <w:t>179</w:t>
            </w:r>
          </w:p>
        </w:tc>
        <w:tc>
          <w:tcPr>
            <w:tcW w:type="dxa" w:w="4320"/>
          </w:tcPr>
          <w:p>
            <w:r>
              <w:t>i am not a vegetarian and probably never will but i am feeling increasingly sympathetic towards those who are and towards the animals being slaughtered for our benefits</w:t>
            </w:r>
          </w:p>
        </w:tc>
      </w:tr>
      <w:tr>
        <w:tc>
          <w:tcPr>
            <w:tcW w:type="dxa" w:w="4320"/>
          </w:tcPr>
          <w:p>
            <w:r>
              <w:t>180</w:t>
            </w:r>
          </w:p>
        </w:tc>
        <w:tc>
          <w:tcPr>
            <w:tcW w:type="dxa" w:w="4320"/>
          </w:tcPr>
          <w:p>
            <w:r>
              <w:t>i recommend bacon for dinner if you want to feel like youre doing something naughty</w:t>
            </w:r>
          </w:p>
        </w:tc>
      </w:tr>
      <w:tr>
        <w:tc>
          <w:tcPr>
            <w:tcW w:type="dxa" w:w="4320"/>
          </w:tcPr>
          <w:p>
            <w:r>
              <w:t>181</w:t>
            </w:r>
          </w:p>
        </w:tc>
        <w:tc>
          <w:tcPr>
            <w:tcW w:type="dxa" w:w="4320"/>
          </w:tcPr>
          <w:p>
            <w:r>
              <w:t>i have arrived home feeling some remorse and a bit troubled</w:t>
            </w:r>
          </w:p>
        </w:tc>
      </w:tr>
      <w:tr>
        <w:tc>
          <w:tcPr>
            <w:tcW w:type="dxa" w:w="4320"/>
          </w:tcPr>
          <w:p>
            <w:r>
              <w:t>182</w:t>
            </w:r>
          </w:p>
        </w:tc>
        <w:tc>
          <w:tcPr>
            <w:tcW w:type="dxa" w:w="4320"/>
          </w:tcPr>
          <w:p>
            <w:r>
              <w:t>i feel like waiting for you to be online and you didnt makes me furious</w:t>
            </w:r>
          </w:p>
        </w:tc>
      </w:tr>
      <w:tr>
        <w:tc>
          <w:tcPr>
            <w:tcW w:type="dxa" w:w="4320"/>
          </w:tcPr>
          <w:p>
            <w:r>
              <w:t>183</w:t>
            </w:r>
          </w:p>
        </w:tc>
        <w:tc>
          <w:tcPr>
            <w:tcW w:type="dxa" w:w="4320"/>
          </w:tcPr>
          <w:p>
            <w:r>
              <w:t>i mean if someone wrote fanfiction about my book and made my villain gay for say druian i d be sitting there reading it and feeling furious</w:t>
            </w:r>
          </w:p>
        </w:tc>
      </w:tr>
      <w:tr>
        <w:tc>
          <w:tcPr>
            <w:tcW w:type="dxa" w:w="4320"/>
          </w:tcPr>
          <w:p>
            <w:r>
              <w:t>184</w:t>
            </w:r>
          </w:p>
        </w:tc>
        <w:tc>
          <w:tcPr>
            <w:tcW w:type="dxa" w:w="4320"/>
          </w:tcPr>
          <w:p>
            <w:r>
              <w:t>i feel the cool water on my skin and the sun hugging me in warm comfort</w:t>
            </w:r>
          </w:p>
        </w:tc>
      </w:tr>
      <w:tr>
        <w:tc>
          <w:tcPr>
            <w:tcW w:type="dxa" w:w="4320"/>
          </w:tcPr>
          <w:p>
            <w:r>
              <w:t>185</w:t>
            </w:r>
          </w:p>
        </w:tc>
        <w:tc>
          <w:tcPr>
            <w:tcW w:type="dxa" w:w="4320"/>
          </w:tcPr>
          <w:p>
            <w:r>
              <w:t>i feel anything internally i m convinced that i m feeling my last breath heartbeat burp whatever</w:t>
            </w:r>
          </w:p>
        </w:tc>
      </w:tr>
      <w:tr>
        <w:tc>
          <w:tcPr>
            <w:tcW w:type="dxa" w:w="4320"/>
          </w:tcPr>
          <w:p>
            <w:r>
              <w:t>186</w:t>
            </w:r>
          </w:p>
        </w:tc>
        <w:tc>
          <w:tcPr>
            <w:tcW w:type="dxa" w:w="4320"/>
          </w:tcPr>
          <w:p>
            <w:r>
              <w:t>i have a feeling often and often that its dangerous to wait for things that if you wait for things they only go further and further away</w:t>
            </w:r>
          </w:p>
        </w:tc>
      </w:tr>
      <w:tr>
        <w:tc>
          <w:tcPr>
            <w:tcW w:type="dxa" w:w="4320"/>
          </w:tcPr>
          <w:p>
            <w:r>
              <w:t>187</w:t>
            </w:r>
          </w:p>
        </w:tc>
        <w:tc>
          <w:tcPr>
            <w:tcW w:type="dxa" w:w="4320"/>
          </w:tcPr>
          <w:p>
            <w:r>
              <w:t>i feel like thats petty so i convince myself that i dont give a shit</w:t>
            </w:r>
          </w:p>
        </w:tc>
      </w:tr>
      <w:tr>
        <w:tc>
          <w:tcPr>
            <w:tcW w:type="dxa" w:w="4320"/>
          </w:tcPr>
          <w:p>
            <w:r>
              <w:t>188</w:t>
            </w:r>
          </w:p>
        </w:tc>
        <w:tc>
          <w:tcPr>
            <w:tcW w:type="dxa" w:w="4320"/>
          </w:tcPr>
          <w:p>
            <w:r>
              <w:t>ive this bad feeling that im being hated</w:t>
            </w:r>
          </w:p>
        </w:tc>
      </w:tr>
      <w:tr>
        <w:tc>
          <w:tcPr>
            <w:tcW w:type="dxa" w:w="4320"/>
          </w:tcPr>
          <w:p>
            <w:r>
              <w:t>189</w:t>
            </w:r>
          </w:p>
        </w:tc>
        <w:tc>
          <w:tcPr>
            <w:tcW w:type="dxa" w:w="4320"/>
          </w:tcPr>
          <w:p>
            <w:r>
              <w:t>i was going to tell you more about my trip to oregon but right now im not super feeling it and reading about other peoples vacations gets a little boring right</w:t>
            </w:r>
          </w:p>
        </w:tc>
      </w:tr>
      <w:tr>
        <w:tc>
          <w:tcPr>
            <w:tcW w:type="dxa" w:w="4320"/>
          </w:tcPr>
          <w:p>
            <w:r>
              <w:t>190</w:t>
            </w:r>
          </w:p>
        </w:tc>
        <w:tc>
          <w:tcPr>
            <w:tcW w:type="dxa" w:w="4320"/>
          </w:tcPr>
          <w:p>
            <w:r>
              <w:t>i leave the meeting feeling more than a little disheartened</w:t>
            </w:r>
          </w:p>
        </w:tc>
      </w:tr>
      <w:tr>
        <w:tc>
          <w:tcPr>
            <w:tcW w:type="dxa" w:w="4320"/>
          </w:tcPr>
          <w:p>
            <w:r>
              <w:t>191</w:t>
            </w:r>
          </w:p>
        </w:tc>
        <w:tc>
          <w:tcPr>
            <w:tcW w:type="dxa" w:w="4320"/>
          </w:tcPr>
          <w:p>
            <w:r>
              <w:t>i feel lucky really</w:t>
            </w:r>
          </w:p>
        </w:tc>
      </w:tr>
      <w:tr>
        <w:tc>
          <w:tcPr>
            <w:tcW w:type="dxa" w:w="4320"/>
          </w:tcPr>
          <w:p>
            <w:r>
              <w:t>192</w:t>
            </w:r>
          </w:p>
        </w:tc>
        <w:tc>
          <w:tcPr>
            <w:tcW w:type="dxa" w:w="4320"/>
          </w:tcPr>
          <w:p>
            <w:r>
              <w:t>i could feel the muscles in my arches ankles and calves working to support my stride and i felt so much more graceful</w:t>
            </w:r>
          </w:p>
        </w:tc>
      </w:tr>
      <w:tr>
        <w:tc>
          <w:tcPr>
            <w:tcW w:type="dxa" w:w="4320"/>
          </w:tcPr>
          <w:p>
            <w:r>
              <w:t>193</w:t>
            </w:r>
          </w:p>
        </w:tc>
        <w:tc>
          <w:tcPr>
            <w:tcW w:type="dxa" w:w="4320"/>
          </w:tcPr>
          <w:p>
            <w:r>
              <w:t>i feel better without it</w:t>
            </w:r>
          </w:p>
        </w:tc>
      </w:tr>
      <w:tr>
        <w:tc>
          <w:tcPr>
            <w:tcW w:type="dxa" w:w="4320"/>
          </w:tcPr>
          <w:p>
            <w:r>
              <w:t>194</w:t>
            </w:r>
          </w:p>
        </w:tc>
        <w:tc>
          <w:tcPr>
            <w:tcW w:type="dxa" w:w="4320"/>
          </w:tcPr>
          <w:p>
            <w:r>
              <w:t>i was feeling pretty pleased with myself with the addition of two year birds and so i decided to walk around the fire station area which has produced good birds in the past</w:t>
            </w:r>
          </w:p>
        </w:tc>
      </w:tr>
      <w:tr>
        <w:tc>
          <w:tcPr>
            <w:tcW w:type="dxa" w:w="4320"/>
          </w:tcPr>
          <w:p>
            <w:r>
              <w:t>195</w:t>
            </w:r>
          </w:p>
        </w:tc>
        <w:tc>
          <w:tcPr>
            <w:tcW w:type="dxa" w:w="4320"/>
          </w:tcPr>
          <w:p>
            <w:r>
              <w:t>i want people to have confidence that if they were in my chair they would leave looking and feeling amazing</w:t>
            </w:r>
          </w:p>
        </w:tc>
      </w:tr>
      <w:tr>
        <w:tc>
          <w:tcPr>
            <w:tcW w:type="dxa" w:w="4320"/>
          </w:tcPr>
          <w:p>
            <w:r>
              <w:t>196</w:t>
            </w:r>
          </w:p>
        </w:tc>
        <w:tc>
          <w:tcPr>
            <w:tcW w:type="dxa" w:w="4320"/>
          </w:tcPr>
          <w:p>
            <w:r>
              <w:t>i also remember feeling like all eyes were on me all the time and not in a glamorous way and i hated it</w:t>
            </w:r>
          </w:p>
        </w:tc>
      </w:tr>
      <w:tr>
        <w:tc>
          <w:tcPr>
            <w:tcW w:type="dxa" w:w="4320"/>
          </w:tcPr>
          <w:p>
            <w:r>
              <w:t>197</w:t>
            </w:r>
          </w:p>
        </w:tc>
        <w:tc>
          <w:tcPr>
            <w:tcW w:type="dxa" w:w="4320"/>
          </w:tcPr>
          <w:p>
            <w:r>
              <w:t>i think i just mostly feel uncertain</w:t>
            </w:r>
          </w:p>
        </w:tc>
      </w:tr>
      <w:tr>
        <w:tc>
          <w:tcPr>
            <w:tcW w:type="dxa" w:w="4320"/>
          </w:tcPr>
          <w:p>
            <w:r>
              <w:t>198</w:t>
            </w:r>
          </w:p>
        </w:tc>
        <w:tc>
          <w:tcPr>
            <w:tcW w:type="dxa" w:w="4320"/>
          </w:tcPr>
          <w:p>
            <w:r>
              <w:t>i feel so cool like ice t huhwe neun gatda beoryeo priceless sesang ye ban bani namja neottaemune na ulji anha gucha hage neoreul jabgeo na mae dallil ireun jeoldae no</w:t>
            </w:r>
          </w:p>
        </w:tc>
      </w:tr>
      <w:tr>
        <w:tc>
          <w:tcPr>
            <w:tcW w:type="dxa" w:w="4320"/>
          </w:tcPr>
          <w:p>
            <w:r>
              <w:t>199</w:t>
            </w:r>
          </w:p>
        </w:tc>
        <w:tc>
          <w:tcPr>
            <w:tcW w:type="dxa" w:w="4320"/>
          </w:tcPr>
          <w:p>
            <w:r>
              <w:t>i feel like ive been tortured in my sleep lately and im not quite sure why</w:t>
            </w:r>
          </w:p>
        </w:tc>
      </w:tr>
      <w:tr>
        <w:tc>
          <w:tcPr>
            <w:tcW w:type="dxa" w:w="4320"/>
          </w:tcPr>
          <w:p>
            <w:r>
              <w:t>200</w:t>
            </w:r>
          </w:p>
        </w:tc>
        <w:tc>
          <w:tcPr>
            <w:tcW w:type="dxa" w:w="4320"/>
          </w:tcPr>
          <w:p>
            <w:r>
              <w:t>i feel invigorated full of energy ready for the day ahead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