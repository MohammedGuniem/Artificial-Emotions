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35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1701</w:t>
            </w:r>
          </w:p>
        </w:tc>
        <w:tc>
          <w:tcPr>
            <w:tcW w:type="dxa" w:w="4320"/>
          </w:tcPr>
          <w:p>
            <w:r>
              <w:t>i am going to feel for caring so much and letting people in my world then this shall be the last time i am doing so</w:t>
            </w:r>
          </w:p>
        </w:tc>
      </w:tr>
      <w:tr>
        <w:tc>
          <w:tcPr>
            <w:tcW w:type="dxa" w:w="4320"/>
          </w:tcPr>
          <w:p>
            <w:r>
              <w:t>1702</w:t>
            </w:r>
          </w:p>
        </w:tc>
        <w:tc>
          <w:tcPr>
            <w:tcW w:type="dxa" w:w="4320"/>
          </w:tcPr>
          <w:p>
            <w:r>
              <w:t>i think my mother told me that they feel threatened where they live</w:t>
            </w:r>
          </w:p>
        </w:tc>
      </w:tr>
      <w:tr>
        <w:tc>
          <w:tcPr>
            <w:tcW w:type="dxa" w:w="4320"/>
          </w:tcPr>
          <w:p>
            <w:r>
              <w:t>1703</w:t>
            </w:r>
          </w:p>
        </w:tc>
        <w:tc>
          <w:tcPr>
            <w:tcW w:type="dxa" w:w="4320"/>
          </w:tcPr>
          <w:p>
            <w:r>
              <w:t>i feel like everytime i blog i am relaying a story about the wonderful food that i had to sit and admire but its a big deal</w:t>
            </w:r>
          </w:p>
        </w:tc>
      </w:tr>
      <w:tr>
        <w:tc>
          <w:tcPr>
            <w:tcW w:type="dxa" w:w="4320"/>
          </w:tcPr>
          <w:p>
            <w:r>
              <w:t>1704</w:t>
            </w:r>
          </w:p>
        </w:tc>
        <w:tc>
          <w:tcPr>
            <w:tcW w:type="dxa" w:w="4320"/>
          </w:tcPr>
          <w:p>
            <w:r>
              <w:t>i have a feeling some violent surprises are in the offing</w:t>
            </w:r>
          </w:p>
        </w:tc>
      </w:tr>
      <w:tr>
        <w:tc>
          <w:tcPr>
            <w:tcW w:type="dxa" w:w="4320"/>
          </w:tcPr>
          <w:p>
            <w:r>
              <w:t>1705</w:t>
            </w:r>
          </w:p>
        </w:tc>
        <w:tc>
          <w:tcPr>
            <w:tcW w:type="dxa" w:w="4320"/>
          </w:tcPr>
          <w:p>
            <w:r>
              <w:t>i wake up feeling like irma my handsome husband always reassures me that i am no irma and that i must take myself off head high to buy some shoes</w:t>
            </w:r>
          </w:p>
        </w:tc>
      </w:tr>
      <w:tr>
        <w:tc>
          <w:tcPr>
            <w:tcW w:type="dxa" w:w="4320"/>
          </w:tcPr>
          <w:p>
            <w:r>
              <w:t>1706</w:t>
            </w:r>
          </w:p>
        </w:tc>
        <w:tc>
          <w:tcPr>
            <w:tcW w:type="dxa" w:w="4320"/>
          </w:tcPr>
          <w:p>
            <w:r>
              <w:t>i feel an overwhleming desire to say something completley moronic like hope your new year is a kick</w:t>
            </w:r>
          </w:p>
        </w:tc>
      </w:tr>
      <w:tr>
        <w:tc>
          <w:tcPr>
            <w:tcW w:type="dxa" w:w="4320"/>
          </w:tcPr>
          <w:p>
            <w:r>
              <w:t>1707</w:t>
            </w:r>
          </w:p>
        </w:tc>
        <w:tc>
          <w:tcPr>
            <w:tcW w:type="dxa" w:w="4320"/>
          </w:tcPr>
          <w:p>
            <w:r>
              <w:t>i feel we have ignored the talents achievements and skills our our female politicians instead seeking moreso than male politicians to concentrate on their pasts</w:t>
            </w:r>
          </w:p>
        </w:tc>
      </w:tr>
      <w:tr>
        <w:tc>
          <w:tcPr>
            <w:tcW w:type="dxa" w:w="4320"/>
          </w:tcPr>
          <w:p>
            <w:r>
              <w:t>1708</w:t>
            </w:r>
          </w:p>
        </w:tc>
        <w:tc>
          <w:tcPr>
            <w:tcW w:type="dxa" w:w="4320"/>
          </w:tcPr>
          <w:p>
            <w:r>
              <w:t>i have been given appointments with oncologists and radiologists per protocol following breast cancer surgery i have to admit that i feel strange</w:t>
            </w:r>
          </w:p>
        </w:tc>
      </w:tr>
      <w:tr>
        <w:tc>
          <w:tcPr>
            <w:tcW w:type="dxa" w:w="4320"/>
          </w:tcPr>
          <w:p>
            <w:r>
              <w:t>1709</w:t>
            </w:r>
          </w:p>
        </w:tc>
        <w:tc>
          <w:tcPr>
            <w:tcW w:type="dxa" w:w="4320"/>
          </w:tcPr>
          <w:p>
            <w:r>
              <w:t>i feel a flare of anger because it still pains me to think of mal being abused like that but i can t help wonder now if he might be right</w:t>
            </w:r>
          </w:p>
        </w:tc>
      </w:tr>
      <w:tr>
        <w:tc>
          <w:tcPr>
            <w:tcW w:type="dxa" w:w="4320"/>
          </w:tcPr>
          <w:p>
            <w:r>
              <w:t>1710</w:t>
            </w:r>
          </w:p>
        </w:tc>
        <w:tc>
          <w:tcPr>
            <w:tcW w:type="dxa" w:w="4320"/>
          </w:tcPr>
          <w:p>
            <w:r>
              <w:t>i started feeling bad i began taking zicam and it seemed to help for the first week until the day i was driving to the race</w:t>
            </w:r>
          </w:p>
        </w:tc>
      </w:tr>
      <w:tr>
        <w:tc>
          <w:tcPr>
            <w:tcW w:type="dxa" w:w="4320"/>
          </w:tcPr>
          <w:p>
            <w:r>
              <w:t>1711</w:t>
            </w:r>
          </w:p>
        </w:tc>
        <w:tc>
          <w:tcPr>
            <w:tcW w:type="dxa" w:w="4320"/>
          </w:tcPr>
          <w:p>
            <w:r>
              <w:t>i feel i cant breathe at times but its the cute nervous where you know this person is the one you should be with because you dont feel it with anyone else</w:t>
            </w:r>
          </w:p>
        </w:tc>
      </w:tr>
      <w:tr>
        <w:tc>
          <w:tcPr>
            <w:tcW w:type="dxa" w:w="4320"/>
          </w:tcPr>
          <w:p>
            <w:r>
              <w:t>1712</w:t>
            </w:r>
          </w:p>
        </w:tc>
        <w:tc>
          <w:tcPr>
            <w:tcW w:type="dxa" w:w="4320"/>
          </w:tcPr>
          <w:p>
            <w:r>
              <w:t>i still had the feeling something weird had just gone down</w:t>
            </w:r>
          </w:p>
        </w:tc>
      </w:tr>
      <w:tr>
        <w:tc>
          <w:tcPr>
            <w:tcW w:type="dxa" w:w="4320"/>
          </w:tcPr>
          <w:p>
            <w:r>
              <w:t>1713</w:t>
            </w:r>
          </w:p>
        </w:tc>
        <w:tc>
          <w:tcPr>
            <w:tcW w:type="dxa" w:w="4320"/>
          </w:tcPr>
          <w:p>
            <w:r>
              <w:t>i felt a sense of relief that i could feel again even though it was unpleasant</w:t>
            </w:r>
          </w:p>
        </w:tc>
      </w:tr>
      <w:tr>
        <w:tc>
          <w:tcPr>
            <w:tcW w:type="dxa" w:w="4320"/>
          </w:tcPr>
          <w:p>
            <w:r>
              <w:t>1714</w:t>
            </w:r>
          </w:p>
        </w:tc>
        <w:tc>
          <w:tcPr>
            <w:tcW w:type="dxa" w:w="4320"/>
          </w:tcPr>
          <w:p>
            <w:r>
              <w:t>i just feel gassed and low energy</w:t>
            </w:r>
          </w:p>
        </w:tc>
      </w:tr>
      <w:tr>
        <w:tc>
          <w:tcPr>
            <w:tcW w:type="dxa" w:w="4320"/>
          </w:tcPr>
          <w:p>
            <w:r>
              <w:t>1715</w:t>
            </w:r>
          </w:p>
        </w:tc>
        <w:tc>
          <w:tcPr>
            <w:tcW w:type="dxa" w:w="4320"/>
          </w:tcPr>
          <w:p>
            <w:r>
              <w:t>i started feeling funny last monday i just knew i was pregnant</w:t>
            </w:r>
          </w:p>
        </w:tc>
      </w:tr>
      <w:tr>
        <w:tc>
          <w:tcPr>
            <w:tcW w:type="dxa" w:w="4320"/>
          </w:tcPr>
          <w:p>
            <w:r>
              <w:t>1716</w:t>
            </w:r>
          </w:p>
        </w:tc>
        <w:tc>
          <w:tcPr>
            <w:tcW w:type="dxa" w:w="4320"/>
          </w:tcPr>
          <w:p>
            <w:r>
              <w:t>i would plea all the emerging law students and lawyers and common people like us who feel they have to be punished should raise their voice and protest</w:t>
            </w:r>
          </w:p>
        </w:tc>
      </w:tr>
      <w:tr>
        <w:tc>
          <w:tcPr>
            <w:tcW w:type="dxa" w:w="4320"/>
          </w:tcPr>
          <w:p>
            <w:r>
              <w:t>1717</w:t>
            </w:r>
          </w:p>
        </w:tc>
        <w:tc>
          <w:tcPr>
            <w:tcW w:type="dxa" w:w="4320"/>
          </w:tcPr>
          <w:p>
            <w:r>
              <w:t>im not sure what will come of this decision but im feeling excited to participate again</w:t>
            </w:r>
          </w:p>
        </w:tc>
      </w:tr>
      <w:tr>
        <w:tc>
          <w:tcPr>
            <w:tcW w:type="dxa" w:w="4320"/>
          </w:tcPr>
          <w:p>
            <w:r>
              <w:t>1718</w:t>
            </w:r>
          </w:p>
        </w:tc>
        <w:tc>
          <w:tcPr>
            <w:tcW w:type="dxa" w:w="4320"/>
          </w:tcPr>
          <w:p>
            <w:r>
              <w:t>im feeling appreciative of the physical world around me and if there are other riders in sight i often admire their physical stamina and riding style</w:t>
            </w:r>
          </w:p>
        </w:tc>
      </w:tr>
      <w:tr>
        <w:tc>
          <w:tcPr>
            <w:tcW w:type="dxa" w:w="4320"/>
          </w:tcPr>
          <w:p>
            <w:r>
              <w:t>1719</w:t>
            </w:r>
          </w:p>
        </w:tc>
        <w:tc>
          <w:tcPr>
            <w:tcW w:type="dxa" w:w="4320"/>
          </w:tcPr>
          <w:p>
            <w:r>
              <w:t>i bike back to my neighborhood and stop by a mall near my house and pick up a rmb tool set and take my monitor apart lcd wireless card bluetooth card isight camera so that i can bring them just the monitor casing heh i m feeling clever at this point</w:t>
            </w:r>
          </w:p>
        </w:tc>
      </w:tr>
      <w:tr>
        <w:tc>
          <w:tcPr>
            <w:tcW w:type="dxa" w:w="4320"/>
          </w:tcPr>
          <w:p>
            <w:r>
              <w:t>1720</w:t>
            </w:r>
          </w:p>
        </w:tc>
        <w:tc>
          <w:tcPr>
            <w:tcW w:type="dxa" w:w="4320"/>
          </w:tcPr>
          <w:p>
            <w:r>
              <w:t>i feel like it would be a terrific example for any other gross disgusting animals of gross disgustingness where i stand on the geneva convention</w:t>
            </w:r>
          </w:p>
        </w:tc>
      </w:tr>
      <w:tr>
        <w:tc>
          <w:tcPr>
            <w:tcW w:type="dxa" w:w="4320"/>
          </w:tcPr>
          <w:p>
            <w:r>
              <w:t>1721</w:t>
            </w:r>
          </w:p>
        </w:tc>
        <w:tc>
          <w:tcPr>
            <w:tcW w:type="dxa" w:w="4320"/>
          </w:tcPr>
          <w:p>
            <w:r>
              <w:t>im feeling generous today oh man all of my fave clothing items are going to be widely known after this i am going to list a few other womens clothing sites that nearly my entire closet lives off</w:t>
            </w:r>
          </w:p>
        </w:tc>
      </w:tr>
      <w:tr>
        <w:tc>
          <w:tcPr>
            <w:tcW w:type="dxa" w:w="4320"/>
          </w:tcPr>
          <w:p>
            <w:r>
              <w:t>1722</w:t>
            </w:r>
          </w:p>
        </w:tc>
        <w:tc>
          <w:tcPr>
            <w:tcW w:type="dxa" w:w="4320"/>
          </w:tcPr>
          <w:p>
            <w:r>
              <w:t>i am so sorry for you to feel heartbroken when this should be a happy time in your life</w:t>
            </w:r>
          </w:p>
        </w:tc>
      </w:tr>
      <w:tr>
        <w:tc>
          <w:tcPr>
            <w:tcW w:type="dxa" w:w="4320"/>
          </w:tcPr>
          <w:p>
            <w:r>
              <w:t>1723</w:t>
            </w:r>
          </w:p>
        </w:tc>
        <w:tc>
          <w:tcPr>
            <w:tcW w:type="dxa" w:w="4320"/>
          </w:tcPr>
          <w:p>
            <w:r>
              <w:t>i feel terrible for never really listening to the women who had told me it was hard for them</w:t>
            </w:r>
          </w:p>
        </w:tc>
      </w:tr>
      <w:tr>
        <w:tc>
          <w:tcPr>
            <w:tcW w:type="dxa" w:w="4320"/>
          </w:tcPr>
          <w:p>
            <w:r>
              <w:t>1724</w:t>
            </w:r>
          </w:p>
        </w:tc>
        <w:tc>
          <w:tcPr>
            <w:tcW w:type="dxa" w:w="4320"/>
          </w:tcPr>
          <w:p>
            <w:r>
              <w:t>i know how much work goes into the creation and i feel the author deserves a chance to prove that their work is worthwhile</w:t>
            </w:r>
          </w:p>
        </w:tc>
      </w:tr>
      <w:tr>
        <w:tc>
          <w:tcPr>
            <w:tcW w:type="dxa" w:w="4320"/>
          </w:tcPr>
          <w:p>
            <w:r>
              <w:t>1725</w:t>
            </w:r>
          </w:p>
        </w:tc>
        <w:tc>
          <w:tcPr>
            <w:tcW w:type="dxa" w:w="4320"/>
          </w:tcPr>
          <w:p>
            <w:r>
              <w:t>i feel a strange type of peace with this go around that i never felt with ally</w:t>
            </w:r>
          </w:p>
        </w:tc>
      </w:tr>
      <w:tr>
        <w:tc>
          <w:tcPr>
            <w:tcW w:type="dxa" w:w="4320"/>
          </w:tcPr>
          <w:p>
            <w:r>
              <w:t>1726</w:t>
            </w:r>
          </w:p>
        </w:tc>
        <w:tc>
          <w:tcPr>
            <w:tcW w:type="dxa" w:w="4320"/>
          </w:tcPr>
          <w:p>
            <w:r>
              <w:t>i feel really dumb and stupid for doing this</w:t>
            </w:r>
          </w:p>
        </w:tc>
      </w:tr>
      <w:tr>
        <w:tc>
          <w:tcPr>
            <w:tcW w:type="dxa" w:w="4320"/>
          </w:tcPr>
          <w:p>
            <w:r>
              <w:t>1727</w:t>
            </w:r>
          </w:p>
        </w:tc>
        <w:tc>
          <w:tcPr>
            <w:tcW w:type="dxa" w:w="4320"/>
          </w:tcPr>
          <w:p>
            <w:r>
              <w:t>i suffer this kind of exhaustion i feel useless</w:t>
            </w:r>
          </w:p>
        </w:tc>
      </w:tr>
      <w:tr>
        <w:tc>
          <w:tcPr>
            <w:tcW w:type="dxa" w:w="4320"/>
          </w:tcPr>
          <w:p>
            <w:r>
              <w:t>1728</w:t>
            </w:r>
          </w:p>
        </w:tc>
        <w:tc>
          <w:tcPr>
            <w:tcW w:type="dxa" w:w="4320"/>
          </w:tcPr>
          <w:p>
            <w:r>
              <w:t>i still didnt feel satisfied with and about myself</w:t>
            </w:r>
          </w:p>
        </w:tc>
      </w:tr>
      <w:tr>
        <w:tc>
          <w:tcPr>
            <w:tcW w:type="dxa" w:w="4320"/>
          </w:tcPr>
          <w:p>
            <w:r>
              <w:t>1729</w:t>
            </w:r>
          </w:p>
        </w:tc>
        <w:tc>
          <w:tcPr>
            <w:tcW w:type="dxa" w:w="4320"/>
          </w:tcPr>
          <w:p>
            <w:r>
              <w:t>i really feel entertained and informed when i listen to it</w:t>
            </w:r>
          </w:p>
        </w:tc>
      </w:tr>
      <w:tr>
        <w:tc>
          <w:tcPr>
            <w:tcW w:type="dxa" w:w="4320"/>
          </w:tcPr>
          <w:p>
            <w:r>
              <w:t>1730</w:t>
            </w:r>
          </w:p>
        </w:tc>
        <w:tc>
          <w:tcPr>
            <w:tcW w:type="dxa" w:w="4320"/>
          </w:tcPr>
          <w:p>
            <w:r>
              <w:t>i kept all the money then i would feel greedy</w:t>
            </w:r>
          </w:p>
        </w:tc>
      </w:tr>
      <w:tr>
        <w:tc>
          <w:tcPr>
            <w:tcW w:type="dxa" w:w="4320"/>
          </w:tcPr>
          <w:p>
            <w:r>
              <w:t>1731</w:t>
            </w:r>
          </w:p>
        </w:tc>
        <w:tc>
          <w:tcPr>
            <w:tcW w:type="dxa" w:w="4320"/>
          </w:tcPr>
          <w:p>
            <w:r>
              <w:t>i know i sure do and i m feeling festive</w:t>
            </w:r>
          </w:p>
        </w:tc>
      </w:tr>
      <w:tr>
        <w:tc>
          <w:tcPr>
            <w:tcW w:type="dxa" w:w="4320"/>
          </w:tcPr>
          <w:p>
            <w:r>
              <w:t>1732</w:t>
            </w:r>
          </w:p>
        </w:tc>
        <w:tc>
          <w:tcPr>
            <w:tcW w:type="dxa" w:w="4320"/>
          </w:tcPr>
          <w:p>
            <w:r>
              <w:t>i feel as devastated as i do right now i cannot imagine how her family feels</w:t>
            </w:r>
          </w:p>
        </w:tc>
      </w:tr>
      <w:tr>
        <w:tc>
          <w:tcPr>
            <w:tcW w:type="dxa" w:w="4320"/>
          </w:tcPr>
          <w:p>
            <w:r>
              <w:t>1733</w:t>
            </w:r>
          </w:p>
        </w:tc>
        <w:tc>
          <w:tcPr>
            <w:tcW w:type="dxa" w:w="4320"/>
          </w:tcPr>
          <w:p>
            <w:r>
              <w:t>i am feeling really adventurous</w:t>
            </w:r>
          </w:p>
        </w:tc>
      </w:tr>
      <w:tr>
        <w:tc>
          <w:tcPr>
            <w:tcW w:type="dxa" w:w="4320"/>
          </w:tcPr>
          <w:p>
            <w:r>
              <w:t>1734</w:t>
            </w:r>
          </w:p>
        </w:tc>
        <w:tc>
          <w:tcPr>
            <w:tcW w:type="dxa" w:w="4320"/>
          </w:tcPr>
          <w:p>
            <w:r>
              <w:t>i feel i would stop trout class delicious title share this on del</w:t>
            </w:r>
          </w:p>
        </w:tc>
      </w:tr>
      <w:tr>
        <w:tc>
          <w:tcPr>
            <w:tcW w:type="dxa" w:w="4320"/>
          </w:tcPr>
          <w:p>
            <w:r>
              <w:t>1735</w:t>
            </w:r>
          </w:p>
        </w:tc>
        <w:tc>
          <w:tcPr>
            <w:tcW w:type="dxa" w:w="4320"/>
          </w:tcPr>
          <w:p>
            <w:r>
              <w:t>i thought it would be a good time to check in on weasel nation to see how they were feeling about their donut loving coach and their floundering football team</w:t>
            </w:r>
          </w:p>
        </w:tc>
      </w:tr>
      <w:tr>
        <w:tc>
          <w:tcPr>
            <w:tcW w:type="dxa" w:w="4320"/>
          </w:tcPr>
          <w:p>
            <w:r>
              <w:t>1736</w:t>
            </w:r>
          </w:p>
        </w:tc>
        <w:tc>
          <w:tcPr>
            <w:tcW w:type="dxa" w:w="4320"/>
          </w:tcPr>
          <w:p>
            <w:r>
              <w:t>i feel this gentle desire to treat my body differently like a pregnant woman whose in the process of giving birth to her new self</w:t>
            </w:r>
          </w:p>
        </w:tc>
      </w:tr>
      <w:tr>
        <w:tc>
          <w:tcPr>
            <w:tcW w:type="dxa" w:w="4320"/>
          </w:tcPr>
          <w:p>
            <w:r>
              <w:t>1737</w:t>
            </w:r>
          </w:p>
        </w:tc>
        <w:tc>
          <w:tcPr>
            <w:tcW w:type="dxa" w:w="4320"/>
          </w:tcPr>
          <w:p>
            <w:r>
              <w:t>i was really starting to feel discouraged</w:t>
            </w:r>
          </w:p>
        </w:tc>
      </w:tr>
      <w:tr>
        <w:tc>
          <w:tcPr>
            <w:tcW w:type="dxa" w:w="4320"/>
          </w:tcPr>
          <w:p>
            <w:r>
              <w:t>1738</w:t>
            </w:r>
          </w:p>
        </w:tc>
        <w:tc>
          <w:tcPr>
            <w:tcW w:type="dxa" w:w="4320"/>
          </w:tcPr>
          <w:p>
            <w:r>
              <w:t>i often feel dissatisfied when i don t have at least one project going on</w:t>
            </w:r>
          </w:p>
        </w:tc>
      </w:tr>
      <w:tr>
        <w:tc>
          <w:tcPr>
            <w:tcW w:type="dxa" w:w="4320"/>
          </w:tcPr>
          <w:p>
            <w:r>
              <w:t>1739</w:t>
            </w:r>
          </w:p>
        </w:tc>
        <w:tc>
          <w:tcPr>
            <w:tcW w:type="dxa" w:w="4320"/>
          </w:tcPr>
          <w:p>
            <w:r>
              <w:t>i believe that im love i believe that youre love i believe that all life experiences and emotions are inspired by and exist as love even experiences and emotions which feel fearful</w:t>
            </w:r>
          </w:p>
        </w:tc>
      </w:tr>
      <w:tr>
        <w:tc>
          <w:tcPr>
            <w:tcW w:type="dxa" w:w="4320"/>
          </w:tcPr>
          <w:p>
            <w:r>
              <w:t>1740</w:t>
            </w:r>
          </w:p>
        </w:tc>
        <w:tc>
          <w:tcPr>
            <w:tcW w:type="dxa" w:w="4320"/>
          </w:tcPr>
          <w:p>
            <w:r>
              <w:t>im feeling discouraged sad angry afraid of tomorrow ect</w:t>
            </w:r>
          </w:p>
        </w:tc>
      </w:tr>
      <w:tr>
        <w:tc>
          <w:tcPr>
            <w:tcW w:type="dxa" w:w="4320"/>
          </w:tcPr>
          <w:p>
            <w:r>
              <w:t>1741</w:t>
            </w:r>
          </w:p>
        </w:tc>
        <w:tc>
          <w:tcPr>
            <w:tcW w:type="dxa" w:w="4320"/>
          </w:tcPr>
          <w:p>
            <w:r>
              <w:t>i am fighting with all my might to not feel defeated from the sinus allergy situation</w:t>
            </w:r>
          </w:p>
        </w:tc>
      </w:tr>
      <w:tr>
        <w:tc>
          <w:tcPr>
            <w:tcW w:type="dxa" w:w="4320"/>
          </w:tcPr>
          <w:p>
            <w:r>
              <w:t>1742</w:t>
            </w:r>
          </w:p>
        </w:tc>
        <w:tc>
          <w:tcPr>
            <w:tcW w:type="dxa" w:w="4320"/>
          </w:tcPr>
          <w:p>
            <w:r>
              <w:t>i go home feeling simultaneously gutted and determined</w:t>
            </w:r>
          </w:p>
        </w:tc>
      </w:tr>
      <w:tr>
        <w:tc>
          <w:tcPr>
            <w:tcW w:type="dxa" w:w="4320"/>
          </w:tcPr>
          <w:p>
            <w:r>
              <w:t>1743</w:t>
            </w:r>
          </w:p>
        </w:tc>
        <w:tc>
          <w:tcPr>
            <w:tcW w:type="dxa" w:w="4320"/>
          </w:tcPr>
          <w:p>
            <w:r>
              <w:t>i feel peaceful and prepared to face the day</w:t>
            </w:r>
          </w:p>
        </w:tc>
      </w:tr>
      <w:tr>
        <w:tc>
          <w:tcPr>
            <w:tcW w:type="dxa" w:w="4320"/>
          </w:tcPr>
          <w:p>
            <w:r>
              <w:t>1744</w:t>
            </w:r>
          </w:p>
        </w:tc>
        <w:tc>
          <w:tcPr>
            <w:tcW w:type="dxa" w:w="4320"/>
          </w:tcPr>
          <w:p>
            <w:r>
              <w:t>i feeling soo agitated</w:t>
            </w:r>
          </w:p>
        </w:tc>
      </w:tr>
      <w:tr>
        <w:tc>
          <w:tcPr>
            <w:tcW w:type="dxa" w:w="4320"/>
          </w:tcPr>
          <w:p>
            <w:r>
              <w:t>1745</w:t>
            </w:r>
          </w:p>
        </w:tc>
        <w:tc>
          <w:tcPr>
            <w:tcW w:type="dxa" w:w="4320"/>
          </w:tcPr>
          <w:p>
            <w:r>
              <w:t>i feel like an obnoxious american in the amazing race not discounting on people who cant speak english</w:t>
            </w:r>
          </w:p>
        </w:tc>
      </w:tr>
      <w:tr>
        <w:tc>
          <w:tcPr>
            <w:tcW w:type="dxa" w:w="4320"/>
          </w:tcPr>
          <w:p>
            <w:r>
              <w:t>1746</w:t>
            </w:r>
          </w:p>
        </w:tc>
        <w:tc>
          <w:tcPr>
            <w:tcW w:type="dxa" w:w="4320"/>
          </w:tcPr>
          <w:p>
            <w:r>
              <w:t>i feel a bit intimidated by</w:t>
            </w:r>
          </w:p>
        </w:tc>
      </w:tr>
      <w:tr>
        <w:tc>
          <w:tcPr>
            <w:tcW w:type="dxa" w:w="4320"/>
          </w:tcPr>
          <w:p>
            <w:r>
              <w:t>1747</w:t>
            </w:r>
          </w:p>
        </w:tc>
        <w:tc>
          <w:tcPr>
            <w:tcW w:type="dxa" w:w="4320"/>
          </w:tcPr>
          <w:p>
            <w:r>
              <w:t>i am feeling unsure of how to handle a new phase one of my kids is in or feeling badly for how i ve handled a situation this book is a clear reminder for me that my job is to help teach them each how to make good decisions</w:t>
            </w:r>
          </w:p>
        </w:tc>
      </w:tr>
      <w:tr>
        <w:tc>
          <w:tcPr>
            <w:tcW w:type="dxa" w:w="4320"/>
          </w:tcPr>
          <w:p>
            <w:r>
              <w:t>1748</w:t>
            </w:r>
          </w:p>
        </w:tc>
        <w:tc>
          <w:tcPr>
            <w:tcW w:type="dxa" w:w="4320"/>
          </w:tcPr>
          <w:p>
            <w:r>
              <w:t>i feel personally ashamed that god made the sacrifice he did</w:t>
            </w:r>
          </w:p>
        </w:tc>
      </w:tr>
      <w:tr>
        <w:tc>
          <w:tcPr>
            <w:tcW w:type="dxa" w:w="4320"/>
          </w:tcPr>
          <w:p>
            <w:r>
              <w:t>1749</w:t>
            </w:r>
          </w:p>
        </w:tc>
        <w:tc>
          <w:tcPr>
            <w:tcW w:type="dxa" w:w="4320"/>
          </w:tcPr>
          <w:p>
            <w:r>
              <w:t>i couldnt hellip even when it made my heart ache to simply look at you hellip because i loved you so much and i knew you would never return my feelings hellip and i couldnt bring myself to hate you for the idiotic stunt you pulled in the other room either though i do ask that you dont repeat it</w:t>
            </w:r>
          </w:p>
        </w:tc>
      </w:tr>
      <w:tr>
        <w:tc>
          <w:tcPr>
            <w:tcW w:type="dxa" w:w="4320"/>
          </w:tcPr>
          <w:p>
            <w:r>
              <w:t>1750</w:t>
            </w:r>
          </w:p>
        </w:tc>
        <w:tc>
          <w:tcPr>
            <w:tcW w:type="dxa" w:w="4320"/>
          </w:tcPr>
          <w:p>
            <w:r>
              <w:t>ive come to appreciate in the uk where the general lack of chilli and other spicy foods usually leaves me feeling somewhat appalled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