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651</w:t>
            </w:r>
          </w:p>
        </w:tc>
        <w:tc>
          <w:tcPr>
            <w:tcW w:type="dxa" w:w="4320"/>
          </w:tcPr>
          <w:p>
            <w:r>
              <w:t>i am still feeling gloomy and down</w:t>
            </w:r>
          </w:p>
        </w:tc>
      </w:tr>
      <w:tr>
        <w:tc>
          <w:tcPr>
            <w:tcW w:type="dxa" w:w="4320"/>
          </w:tcPr>
          <w:p>
            <w:r>
              <w:t>652</w:t>
            </w:r>
          </w:p>
        </w:tc>
        <w:tc>
          <w:tcPr>
            <w:tcW w:type="dxa" w:w="4320"/>
          </w:tcPr>
          <w:p>
            <w:r>
              <w:t>i am feeling fine i guess</w:t>
            </w:r>
          </w:p>
        </w:tc>
      </w:tr>
      <w:tr>
        <w:tc>
          <w:tcPr>
            <w:tcW w:type="dxa" w:w="4320"/>
          </w:tcPr>
          <w:p>
            <w:r>
              <w:t>653</w:t>
            </w:r>
          </w:p>
        </w:tc>
        <w:tc>
          <w:tcPr>
            <w:tcW w:type="dxa" w:w="4320"/>
          </w:tcPr>
          <w:p>
            <w:r>
              <w:t>i would end up feeling rejected and feeling like they just played a cruel joke on me by getting my hopes up just to purposely crush them</w:t>
            </w:r>
          </w:p>
        </w:tc>
      </w:tr>
      <w:tr>
        <w:tc>
          <w:tcPr>
            <w:tcW w:type="dxa" w:w="4320"/>
          </w:tcPr>
          <w:p>
            <w:r>
              <w:t>654</w:t>
            </w:r>
          </w:p>
        </w:tc>
        <w:tc>
          <w:tcPr>
            <w:tcW w:type="dxa" w:w="4320"/>
          </w:tcPr>
          <w:p>
            <w:r>
              <w:t>i then felt a feeling of awkwardness and discontent cuz he said yeah me too and not im sorry</w:t>
            </w:r>
          </w:p>
        </w:tc>
      </w:tr>
      <w:tr>
        <w:tc>
          <w:tcPr>
            <w:tcW w:type="dxa" w:w="4320"/>
          </w:tcPr>
          <w:p>
            <w:r>
              <w:t>655</w:t>
            </w:r>
          </w:p>
        </w:tc>
        <w:tc>
          <w:tcPr>
            <w:tcW w:type="dxa" w:w="4320"/>
          </w:tcPr>
          <w:p>
            <w:r>
              <w:t>my last genetices midterm a decent grade</w:t>
            </w:r>
          </w:p>
        </w:tc>
      </w:tr>
      <w:tr>
        <w:tc>
          <w:tcPr>
            <w:tcW w:type="dxa" w:w="4320"/>
          </w:tcPr>
          <w:p>
            <w:r>
              <w:t>656</w:t>
            </w:r>
          </w:p>
        </w:tc>
        <w:tc>
          <w:tcPr>
            <w:tcW w:type="dxa" w:w="4320"/>
          </w:tcPr>
          <w:p>
            <w:r>
              <w:t>i still feel like i am in the process of learning how to write in a blogging style but slowly i am becoming better at it</w:t>
            </w:r>
          </w:p>
        </w:tc>
      </w:tr>
      <w:tr>
        <w:tc>
          <w:tcPr>
            <w:tcW w:type="dxa" w:w="4320"/>
          </w:tcPr>
          <w:p>
            <w:r>
              <w:t>657</w:t>
            </w:r>
          </w:p>
        </w:tc>
        <w:tc>
          <w:tcPr>
            <w:tcW w:type="dxa" w:w="4320"/>
          </w:tcPr>
          <w:p>
            <w:r>
              <w:t>i feel a little bit more nostalgic when those memories come to mind</w:t>
            </w:r>
          </w:p>
        </w:tc>
      </w:tr>
      <w:tr>
        <w:tc>
          <w:tcPr>
            <w:tcW w:type="dxa" w:w="4320"/>
          </w:tcPr>
          <w:p>
            <w:r>
              <w:t>658</w:t>
            </w:r>
          </w:p>
        </w:tc>
        <w:tc>
          <w:tcPr>
            <w:tcW w:type="dxa" w:w="4320"/>
          </w:tcPr>
          <w:p>
            <w:r>
              <w:t>i don t know when i will want to tell her and feel guilty and disappointed that everything i am thinking about her and our relationship right now is negative</w:t>
            </w:r>
          </w:p>
        </w:tc>
      </w:tr>
      <w:tr>
        <w:tc>
          <w:tcPr>
            <w:tcW w:type="dxa" w:w="4320"/>
          </w:tcPr>
          <w:p>
            <w:r>
              <w:t>659</w:t>
            </w:r>
          </w:p>
        </w:tc>
        <w:tc>
          <w:tcPr>
            <w:tcW w:type="dxa" w:w="4320"/>
          </w:tcPr>
          <w:p>
            <w:r>
              <w:t>i was creating a relationship to counter a self accepted and allowed self definition of being inferior to them which means i was feeling lousy thinking i was less than because i was not being in the limelight of praise of gain</w:t>
            </w:r>
          </w:p>
        </w:tc>
      </w:tr>
      <w:tr>
        <w:tc>
          <w:tcPr>
            <w:tcW w:type="dxa" w:w="4320"/>
          </w:tcPr>
          <w:p>
            <w:r>
              <w:t>660</w:t>
            </w:r>
          </w:p>
        </w:tc>
        <w:tc>
          <w:tcPr>
            <w:tcW w:type="dxa" w:w="4320"/>
          </w:tcPr>
          <w:p>
            <w:r>
              <w:t>i can t tell you how awful that comment made me feel its not supportive it s condescending</w:t>
            </w:r>
          </w:p>
        </w:tc>
      </w:tr>
      <w:tr>
        <w:tc>
          <w:tcPr>
            <w:tcW w:type="dxa" w:w="4320"/>
          </w:tcPr>
          <w:p>
            <w:r>
              <w:t>661</w:t>
            </w:r>
          </w:p>
        </w:tc>
        <w:tc>
          <w:tcPr>
            <w:tcW w:type="dxa" w:w="4320"/>
          </w:tcPr>
          <w:p>
            <w:r>
              <w:t>i lost touch with her several years ago and feel a little bitter towards her and yet not quite willing to get rid of a reminder of the good times we had</w:t>
            </w:r>
          </w:p>
        </w:tc>
      </w:tr>
      <w:tr>
        <w:tc>
          <w:tcPr>
            <w:tcW w:type="dxa" w:w="4320"/>
          </w:tcPr>
          <w:p>
            <w:r>
              <w:t>662</w:t>
            </w:r>
          </w:p>
        </w:tc>
        <w:tc>
          <w:tcPr>
            <w:tcW w:type="dxa" w:w="4320"/>
          </w:tcPr>
          <w:p>
            <w:r>
              <w:t>ill just run to people watch feel the wind in my face see the lovely colours of nature and look at the planes flying higher up in the distance</w:t>
            </w:r>
          </w:p>
        </w:tc>
      </w:tr>
      <w:tr>
        <w:tc>
          <w:tcPr>
            <w:tcW w:type="dxa" w:w="4320"/>
          </w:tcPr>
          <w:p>
            <w:r>
              <w:t>663</w:t>
            </w:r>
          </w:p>
        </w:tc>
        <w:tc>
          <w:tcPr>
            <w:tcW w:type="dxa" w:w="4320"/>
          </w:tcPr>
          <w:p>
            <w:r>
              <w:t>i could make just one person feel loved for just a mere moment then my job here on earth has been fulfilled</w:t>
            </w:r>
          </w:p>
        </w:tc>
      </w:tr>
      <w:tr>
        <w:tc>
          <w:tcPr>
            <w:tcW w:type="dxa" w:w="4320"/>
          </w:tcPr>
          <w:p>
            <w:r>
              <w:t>664</w:t>
            </w:r>
          </w:p>
        </w:tc>
        <w:tc>
          <w:tcPr>
            <w:tcW w:type="dxa" w:w="4320"/>
          </w:tcPr>
          <w:p>
            <w:r>
              <w:t>i have a feeling its going to be a little sweet for my tastes</w:t>
            </w:r>
          </w:p>
        </w:tc>
      </w:tr>
      <w:tr>
        <w:tc>
          <w:tcPr>
            <w:tcW w:type="dxa" w:w="4320"/>
          </w:tcPr>
          <w:p>
            <w:r>
              <w:t>665</w:t>
            </w:r>
          </w:p>
        </w:tc>
        <w:tc>
          <w:tcPr>
            <w:tcW w:type="dxa" w:w="4320"/>
          </w:tcPr>
          <w:p>
            <w:r>
              <w:t>i feel very honoured that people think this of me</w:t>
            </w:r>
          </w:p>
        </w:tc>
      </w:tr>
      <w:tr>
        <w:tc>
          <w:tcPr>
            <w:tcW w:type="dxa" w:w="4320"/>
          </w:tcPr>
          <w:p>
            <w:r>
              <w:t>666</w:t>
            </w:r>
          </w:p>
        </w:tc>
        <w:tc>
          <w:tcPr>
            <w:tcW w:type="dxa" w:w="4320"/>
          </w:tcPr>
          <w:p>
            <w:r>
              <w:t>i feel they had unprotected sex on several occasions she was like what if i get pregnant he was like whatever caught in the heat of passion</w:t>
            </w:r>
          </w:p>
        </w:tc>
      </w:tr>
      <w:tr>
        <w:tc>
          <w:tcPr>
            <w:tcW w:type="dxa" w:w="4320"/>
          </w:tcPr>
          <w:p>
            <w:r>
              <w:t>667</w:t>
            </w:r>
          </w:p>
        </w:tc>
        <w:tc>
          <w:tcPr>
            <w:tcW w:type="dxa" w:w="4320"/>
          </w:tcPr>
          <w:p>
            <w:r>
              <w:t>i feel horny a class arialblue href chat</w:t>
            </w:r>
          </w:p>
        </w:tc>
      </w:tr>
      <w:tr>
        <w:tc>
          <w:tcPr>
            <w:tcW w:type="dxa" w:w="4320"/>
          </w:tcPr>
          <w:p>
            <w:r>
              <w:t>668</w:t>
            </w:r>
          </w:p>
        </w:tc>
        <w:tc>
          <w:tcPr>
            <w:tcW w:type="dxa" w:w="4320"/>
          </w:tcPr>
          <w:p>
            <w:r>
              <w:t>i feel like being casual</w:t>
            </w:r>
          </w:p>
        </w:tc>
      </w:tr>
      <w:tr>
        <w:tc>
          <w:tcPr>
            <w:tcW w:type="dxa" w:w="4320"/>
          </w:tcPr>
          <w:p>
            <w:r>
              <w:t>669</w:t>
            </w:r>
          </w:p>
        </w:tc>
        <w:tc>
          <w:tcPr>
            <w:tcW w:type="dxa" w:w="4320"/>
          </w:tcPr>
          <w:p>
            <w:r>
              <w:t>i always feel fearless january st</w:t>
            </w:r>
          </w:p>
        </w:tc>
      </w:tr>
      <w:tr>
        <w:tc>
          <w:tcPr>
            <w:tcW w:type="dxa" w:w="4320"/>
          </w:tcPr>
          <w:p>
            <w:r>
              <w:t>670</w:t>
            </w:r>
          </w:p>
        </w:tc>
        <w:tc>
          <w:tcPr>
            <w:tcW w:type="dxa" w:w="4320"/>
          </w:tcPr>
          <w:p>
            <w:r>
              <w:t>i am not feeling very joyful today its been a rough day</w:t>
            </w:r>
          </w:p>
        </w:tc>
      </w:tr>
      <w:tr>
        <w:tc>
          <w:tcPr>
            <w:tcW w:type="dxa" w:w="4320"/>
          </w:tcPr>
          <w:p>
            <w:r>
              <w:t>671</w:t>
            </w:r>
          </w:p>
        </w:tc>
        <w:tc>
          <w:tcPr>
            <w:tcW w:type="dxa" w:w="4320"/>
          </w:tcPr>
          <w:p>
            <w:r>
              <w:t>i see wonderful godly parents taking care of their childrens i praise god even though i feel jealous</w:t>
            </w:r>
          </w:p>
        </w:tc>
      </w:tr>
      <w:tr>
        <w:tc>
          <w:tcPr>
            <w:tcW w:type="dxa" w:w="4320"/>
          </w:tcPr>
          <w:p>
            <w:r>
              <w:t>672</w:t>
            </w:r>
          </w:p>
        </w:tc>
        <w:tc>
          <w:tcPr>
            <w:tcW w:type="dxa" w:w="4320"/>
          </w:tcPr>
          <w:p>
            <w:r>
              <w:t>i feel so blessed to have known both</w:t>
            </w:r>
          </w:p>
        </w:tc>
      </w:tr>
      <w:tr>
        <w:tc>
          <w:tcPr>
            <w:tcW w:type="dxa" w:w="4320"/>
          </w:tcPr>
          <w:p>
            <w:r>
              <w:t>673</w:t>
            </w:r>
          </w:p>
        </w:tc>
        <w:tc>
          <w:tcPr>
            <w:tcW w:type="dxa" w:w="4320"/>
          </w:tcPr>
          <w:p>
            <w:r>
              <w:t>i sin against him and am filthy before him and yet i only feel his gentle love beckon me back into his arms and feel his righteousness rush over me</w:t>
            </w:r>
          </w:p>
        </w:tc>
      </w:tr>
      <w:tr>
        <w:tc>
          <w:tcPr>
            <w:tcW w:type="dxa" w:w="4320"/>
          </w:tcPr>
          <w:p>
            <w:r>
              <w:t>674</w:t>
            </w:r>
          </w:p>
        </w:tc>
        <w:tc>
          <w:tcPr>
            <w:tcW w:type="dxa" w:w="4320"/>
          </w:tcPr>
          <w:p>
            <w:r>
              <w:t>im just feeling whiney</w:t>
            </w:r>
          </w:p>
        </w:tc>
      </w:tr>
      <w:tr>
        <w:tc>
          <w:tcPr>
            <w:tcW w:type="dxa" w:w="4320"/>
          </w:tcPr>
          <w:p>
            <w:r>
              <w:t>675</w:t>
            </w:r>
          </w:p>
        </w:tc>
        <w:tc>
          <w:tcPr>
            <w:tcW w:type="dxa" w:w="4320"/>
          </w:tcPr>
          <w:p>
            <w:r>
              <w:t>i feel so amazing and i m so by a href http yourweightlossmethods</w:t>
            </w:r>
          </w:p>
        </w:tc>
      </w:tr>
      <w:tr>
        <w:tc>
          <w:tcPr>
            <w:tcW w:type="dxa" w:w="4320"/>
          </w:tcPr>
          <w:p>
            <w:r>
              <w:t>676</w:t>
            </w:r>
          </w:p>
        </w:tc>
        <w:tc>
          <w:tcPr>
            <w:tcW w:type="dxa" w:w="4320"/>
          </w:tcPr>
          <w:p>
            <w:r>
              <w:t>ive been disregarded devalued or heartbroken or when i am between boyfriends and in need of someone to make me feel valued attractive loved and adored i have certain men i call</w:t>
            </w:r>
          </w:p>
        </w:tc>
      </w:tr>
      <w:tr>
        <w:tc>
          <w:tcPr>
            <w:tcW w:type="dxa" w:w="4320"/>
          </w:tcPr>
          <w:p>
            <w:r>
              <w:t>677</w:t>
            </w:r>
          </w:p>
        </w:tc>
        <w:tc>
          <w:tcPr>
            <w:tcW w:type="dxa" w:w="4320"/>
          </w:tcPr>
          <w:p>
            <w:r>
              <w:t>ive been feeling pretty mellow lately aside from stressing at work from time to time but thats work for you</w:t>
            </w:r>
          </w:p>
        </w:tc>
      </w:tr>
      <w:tr>
        <w:tc>
          <w:tcPr>
            <w:tcW w:type="dxa" w:w="4320"/>
          </w:tcPr>
          <w:p>
            <w:r>
              <w:t>678</w:t>
            </w:r>
          </w:p>
        </w:tc>
        <w:tc>
          <w:tcPr>
            <w:tcW w:type="dxa" w:w="4320"/>
          </w:tcPr>
          <w:p>
            <w:r>
              <w:t>i feel like a smug mom since i know i was finally not the one to cause such chaos and mayhem</w:t>
            </w:r>
          </w:p>
        </w:tc>
      </w:tr>
      <w:tr>
        <w:tc>
          <w:tcPr>
            <w:tcW w:type="dxa" w:w="4320"/>
          </w:tcPr>
          <w:p>
            <w:r>
              <w:t>679</w:t>
            </w:r>
          </w:p>
        </w:tc>
        <w:tc>
          <w:tcPr>
            <w:tcW w:type="dxa" w:w="4320"/>
          </w:tcPr>
          <w:p>
            <w:r>
              <w:t>i have come to find that i feel the most artistic creative inspired during the late hours of the night</w:t>
            </w:r>
          </w:p>
        </w:tc>
      </w:tr>
      <w:tr>
        <w:tc>
          <w:tcPr>
            <w:tcW w:type="dxa" w:w="4320"/>
          </w:tcPr>
          <w:p>
            <w:r>
              <w:t>680</w:t>
            </w:r>
          </w:p>
        </w:tc>
        <w:tc>
          <w:tcPr>
            <w:tcW w:type="dxa" w:w="4320"/>
          </w:tcPr>
          <w:p>
            <w:r>
              <w:t>i like to show the homeowners these catalogs to get the feel of this a rel nofollow target blank href http www</w:t>
            </w:r>
          </w:p>
        </w:tc>
      </w:tr>
      <w:tr>
        <w:tc>
          <w:tcPr>
            <w:tcW w:type="dxa" w:w="4320"/>
          </w:tcPr>
          <w:p>
            <w:r>
              <w:t>681</w:t>
            </w:r>
          </w:p>
        </w:tc>
        <w:tc>
          <w:tcPr>
            <w:tcW w:type="dxa" w:w="4320"/>
          </w:tcPr>
          <w:p>
            <w:r>
              <w:t>i see newborn pictures though especially the kind taken in the hospital i mostly feel acutely sympathetic to the exhausted people holding these tiny swaddled and red faced confusing beasts</w:t>
            </w:r>
          </w:p>
        </w:tc>
      </w:tr>
      <w:tr>
        <w:tc>
          <w:tcPr>
            <w:tcW w:type="dxa" w:w="4320"/>
          </w:tcPr>
          <w:p>
            <w:r>
              <w:t>682</w:t>
            </w:r>
          </w:p>
        </w:tc>
        <w:tc>
          <w:tcPr>
            <w:tcW w:type="dxa" w:w="4320"/>
          </w:tcPr>
          <w:p>
            <w:r>
              <w:t>i went to bed feeling pretty proud of myself even with the flubs i had a positive day</w:t>
            </w:r>
          </w:p>
        </w:tc>
      </w:tr>
      <w:tr>
        <w:tc>
          <w:tcPr>
            <w:tcW w:type="dxa" w:w="4320"/>
          </w:tcPr>
          <w:p>
            <w:r>
              <w:t>683</w:t>
            </w:r>
          </w:p>
        </w:tc>
        <w:tc>
          <w:tcPr>
            <w:tcW w:type="dxa" w:w="4320"/>
          </w:tcPr>
          <w:p>
            <w:r>
              <w:t>i do like that but it just makes me feel so unimportant</w:t>
            </w:r>
          </w:p>
        </w:tc>
      </w:tr>
      <w:tr>
        <w:tc>
          <w:tcPr>
            <w:tcW w:type="dxa" w:w="4320"/>
          </w:tcPr>
          <w:p>
            <w:r>
              <w:t>684</w:t>
            </w:r>
          </w:p>
        </w:tc>
        <w:tc>
          <w:tcPr>
            <w:tcW w:type="dxa" w:w="4320"/>
          </w:tcPr>
          <w:p>
            <w:r>
              <w:t>i am doing this namely for myself but i feel that anything i write might be useful to someone else</w:t>
            </w:r>
          </w:p>
        </w:tc>
      </w:tr>
      <w:tr>
        <w:tc>
          <w:tcPr>
            <w:tcW w:type="dxa" w:w="4320"/>
          </w:tcPr>
          <w:p>
            <w:r>
              <w:t>685</w:t>
            </w:r>
          </w:p>
        </w:tc>
        <w:tc>
          <w:tcPr>
            <w:tcW w:type="dxa" w:w="4320"/>
          </w:tcPr>
          <w:p>
            <w:r>
              <w:t>i feel strongly that by supporting because i am a girl we can have a positive impact on girls both on and off the soccer field said christine sinclair captain canadian women s national team</w:t>
            </w:r>
          </w:p>
        </w:tc>
      </w:tr>
      <w:tr>
        <w:tc>
          <w:tcPr>
            <w:tcW w:type="dxa" w:w="4320"/>
          </w:tcPr>
          <w:p>
            <w:r>
              <w:t>686</w:t>
            </w:r>
          </w:p>
        </w:tc>
        <w:tc>
          <w:tcPr>
            <w:tcW w:type="dxa" w:w="4320"/>
          </w:tcPr>
          <w:p>
            <w:r>
              <w:t>i feel that i was being skeptical and that it was only paranoia</w:t>
            </w:r>
          </w:p>
        </w:tc>
      </w:tr>
      <w:tr>
        <w:tc>
          <w:tcPr>
            <w:tcW w:type="dxa" w:w="4320"/>
          </w:tcPr>
          <w:p>
            <w:r>
              <w:t>687</w:t>
            </w:r>
          </w:p>
        </w:tc>
        <w:tc>
          <w:tcPr>
            <w:tcW w:type="dxa" w:w="4320"/>
          </w:tcPr>
          <w:p>
            <w:r>
              <w:t>i feel very overwhelmed</w:t>
            </w:r>
          </w:p>
        </w:tc>
      </w:tr>
      <w:tr>
        <w:tc>
          <w:tcPr>
            <w:tcW w:type="dxa" w:w="4320"/>
          </w:tcPr>
          <w:p>
            <w:r>
              <w:t>688</w:t>
            </w:r>
          </w:p>
        </w:tc>
        <w:tc>
          <w:tcPr>
            <w:tcW w:type="dxa" w:w="4320"/>
          </w:tcPr>
          <w:p>
            <w:r>
              <w:t>i feel like it just gets ignored or perhaps i really have done a damn good job convincing the world that alls well when really i was only dreaming as one omd song goes</w:t>
            </w:r>
          </w:p>
        </w:tc>
      </w:tr>
      <w:tr>
        <w:tc>
          <w:tcPr>
            <w:tcW w:type="dxa" w:w="4320"/>
          </w:tcPr>
          <w:p>
            <w:r>
              <w:t>689</w:t>
            </w:r>
          </w:p>
        </w:tc>
        <w:tc>
          <w:tcPr>
            <w:tcW w:type="dxa" w:w="4320"/>
          </w:tcPr>
          <w:p>
            <w:r>
              <w:t>i stand next to her feeling less than glamorous in my baseball t shirt levi s and black sneakers</w:t>
            </w:r>
          </w:p>
        </w:tc>
      </w:tr>
      <w:tr>
        <w:tc>
          <w:tcPr>
            <w:tcW w:type="dxa" w:w="4320"/>
          </w:tcPr>
          <w:p>
            <w:r>
              <w:t>690</w:t>
            </w:r>
          </w:p>
        </w:tc>
        <w:tc>
          <w:tcPr>
            <w:tcW w:type="dxa" w:w="4320"/>
          </w:tcPr>
          <w:p>
            <w:r>
              <w:t>i feel much less dismayed</w:t>
            </w:r>
          </w:p>
        </w:tc>
      </w:tr>
      <w:tr>
        <w:tc>
          <w:tcPr>
            <w:tcW w:type="dxa" w:w="4320"/>
          </w:tcPr>
          <w:p>
            <w:r>
              <w:t>691</w:t>
            </w:r>
          </w:p>
        </w:tc>
        <w:tc>
          <w:tcPr>
            <w:tcW w:type="dxa" w:w="4320"/>
          </w:tcPr>
          <w:p>
            <w:r>
              <w:t>ive been feeling for years all the things im so afraid of feeling they got him guilty on six counts he was remanded to jail</w:t>
            </w:r>
          </w:p>
        </w:tc>
      </w:tr>
      <w:tr>
        <w:tc>
          <w:tcPr>
            <w:tcW w:type="dxa" w:w="4320"/>
          </w:tcPr>
          <w:p>
            <w:r>
              <w:t>692</w:t>
            </w:r>
          </w:p>
        </w:tc>
        <w:tc>
          <w:tcPr>
            <w:tcW w:type="dxa" w:w="4320"/>
          </w:tcPr>
          <w:p>
            <w:r>
              <w:t>i feel like my rejected little artist comes by to remind me not to ignore it from time to time</w:t>
            </w:r>
          </w:p>
        </w:tc>
      </w:tr>
      <w:tr>
        <w:tc>
          <w:tcPr>
            <w:tcW w:type="dxa" w:w="4320"/>
          </w:tcPr>
          <w:p>
            <w:r>
              <w:t>693</w:t>
            </w:r>
          </w:p>
        </w:tc>
        <w:tc>
          <w:tcPr>
            <w:tcW w:type="dxa" w:w="4320"/>
          </w:tcPr>
          <w:p>
            <w:r>
              <w:t>i cant believe this is right but i feel a lot less alarmed since the sea is still at a steady</w:t>
            </w:r>
          </w:p>
        </w:tc>
      </w:tr>
      <w:tr>
        <w:tc>
          <w:tcPr>
            <w:tcW w:type="dxa" w:w="4320"/>
          </w:tcPr>
          <w:p>
            <w:r>
              <w:t>694</w:t>
            </w:r>
          </w:p>
        </w:tc>
        <w:tc>
          <w:tcPr>
            <w:tcW w:type="dxa" w:w="4320"/>
          </w:tcPr>
          <w:p>
            <w:r>
              <w:t>im feeling excited when climb up but its so hard to get down</w:t>
            </w:r>
          </w:p>
        </w:tc>
      </w:tr>
      <w:tr>
        <w:tc>
          <w:tcPr>
            <w:tcW w:type="dxa" w:w="4320"/>
          </w:tcPr>
          <w:p>
            <w:r>
              <w:t>695</w:t>
            </w:r>
          </w:p>
        </w:tc>
        <w:tc>
          <w:tcPr>
            <w:tcW w:type="dxa" w:w="4320"/>
          </w:tcPr>
          <w:p>
            <w:r>
              <w:t>i am starting to feel really isolated and it frustrates me</w:t>
            </w:r>
          </w:p>
        </w:tc>
      </w:tr>
      <w:tr>
        <w:tc>
          <w:tcPr>
            <w:tcW w:type="dxa" w:w="4320"/>
          </w:tcPr>
          <w:p>
            <w:r>
              <w:t>696</w:t>
            </w:r>
          </w:p>
        </w:tc>
        <w:tc>
          <w:tcPr>
            <w:tcW w:type="dxa" w:w="4320"/>
          </w:tcPr>
          <w:p>
            <w:r>
              <w:t>i feel aching for honest release</w:t>
            </w:r>
          </w:p>
        </w:tc>
      </w:tr>
      <w:tr>
        <w:tc>
          <w:tcPr>
            <w:tcW w:type="dxa" w:w="4320"/>
          </w:tcPr>
          <w:p>
            <w:r>
              <w:t>697</w:t>
            </w:r>
          </w:p>
        </w:tc>
        <w:tc>
          <w:tcPr>
            <w:tcW w:type="dxa" w:w="4320"/>
          </w:tcPr>
          <w:p>
            <w:r>
              <w:t>i type this i can see my unacceptably huge muffin top protruding out of my top and i feel disgusted that i am letting all my hard work of previous rounds go to waste</w:t>
            </w:r>
          </w:p>
        </w:tc>
      </w:tr>
      <w:tr>
        <w:tc>
          <w:tcPr>
            <w:tcW w:type="dxa" w:w="4320"/>
          </w:tcPr>
          <w:p>
            <w:r>
              <w:t>698</w:t>
            </w:r>
          </w:p>
        </w:tc>
        <w:tc>
          <w:tcPr>
            <w:tcW w:type="dxa" w:w="4320"/>
          </w:tcPr>
          <w:p>
            <w:r>
              <w:t>i was missing him desperately and feeling idiotic for missing him</w:t>
            </w:r>
          </w:p>
        </w:tc>
      </w:tr>
      <w:tr>
        <w:tc>
          <w:tcPr>
            <w:tcW w:type="dxa" w:w="4320"/>
          </w:tcPr>
          <w:p>
            <w:r>
              <w:t>699</w:t>
            </w:r>
          </w:p>
        </w:tc>
        <w:tc>
          <w:tcPr>
            <w:tcW w:type="dxa" w:w="4320"/>
          </w:tcPr>
          <w:p>
            <w:r>
              <w:t>i was feeling reassured</w:t>
            </w:r>
          </w:p>
        </w:tc>
      </w:tr>
      <w:tr>
        <w:tc>
          <w:tcPr>
            <w:tcW w:type="dxa" w:w="4320"/>
          </w:tcPr>
          <w:p>
            <w:r>
              <w:t>700</w:t>
            </w:r>
          </w:p>
        </w:tc>
        <w:tc>
          <w:tcPr>
            <w:tcW w:type="dxa" w:w="4320"/>
          </w:tcPr>
          <w:p>
            <w:r>
              <w:t>i cant find it and yet i feel that i am longing for something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