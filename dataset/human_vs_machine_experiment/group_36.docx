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36</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1751</w:t>
            </w:r>
          </w:p>
        </w:tc>
        <w:tc>
          <w:tcPr>
            <w:tcW w:type="dxa" w:w="4320"/>
          </w:tcPr>
          <w:p>
            <w:r>
              <w:t>i feel honestly sorry for you</w:t>
            </w:r>
          </w:p>
        </w:tc>
      </w:tr>
      <w:tr>
        <w:tc>
          <w:tcPr>
            <w:tcW w:type="dxa" w:w="4320"/>
          </w:tcPr>
          <w:p>
            <w:r>
              <w:t>1752</w:t>
            </w:r>
          </w:p>
        </w:tc>
        <w:tc>
          <w:tcPr>
            <w:tcW w:type="dxa" w:w="4320"/>
          </w:tcPr>
          <w:p>
            <w:r>
              <w:t>i was feeling hesitant to part with any more money after my spendy trip to melbourne i chose instead to modify my existing copy of a href http www</w:t>
            </w:r>
          </w:p>
        </w:tc>
      </w:tr>
      <w:tr>
        <w:tc>
          <w:tcPr>
            <w:tcW w:type="dxa" w:w="4320"/>
          </w:tcPr>
          <w:p>
            <w:r>
              <w:t>1753</w:t>
            </w:r>
          </w:p>
        </w:tc>
        <w:tc>
          <w:tcPr>
            <w:tcW w:type="dxa" w:w="4320"/>
          </w:tcPr>
          <w:p>
            <w:r>
              <w:t>i didn t leave feeling sarcastic and annoyed at having to treat someone as though they re better than me</w:t>
            </w:r>
          </w:p>
        </w:tc>
      </w:tr>
      <w:tr>
        <w:tc>
          <w:tcPr>
            <w:tcW w:type="dxa" w:w="4320"/>
          </w:tcPr>
          <w:p>
            <w:r>
              <w:t>1754</w:t>
            </w:r>
          </w:p>
        </w:tc>
        <w:tc>
          <w:tcPr>
            <w:tcW w:type="dxa" w:w="4320"/>
          </w:tcPr>
          <w:p>
            <w:r>
              <w:t>i am actually quite likes this kind of busy feeling just because i am forget every unhappy things then i wont keep on think of it</w:t>
            </w:r>
          </w:p>
        </w:tc>
      </w:tr>
      <w:tr>
        <w:tc>
          <w:tcPr>
            <w:tcW w:type="dxa" w:w="4320"/>
          </w:tcPr>
          <w:p>
            <w:r>
              <w:t>1755</w:t>
            </w:r>
          </w:p>
        </w:tc>
        <w:tc>
          <w:tcPr>
            <w:tcW w:type="dxa" w:w="4320"/>
          </w:tcPr>
          <w:p>
            <w:r>
              <w:t>im feeling so lethargic and these shows are keeping me amused</w:t>
            </w:r>
          </w:p>
        </w:tc>
      </w:tr>
      <w:tr>
        <w:tc>
          <w:tcPr>
            <w:tcW w:type="dxa" w:w="4320"/>
          </w:tcPr>
          <w:p>
            <w:r>
              <w:t>1756</w:t>
            </w:r>
          </w:p>
        </w:tc>
        <w:tc>
          <w:tcPr>
            <w:tcW w:type="dxa" w:w="4320"/>
          </w:tcPr>
          <w:p>
            <w:r>
              <w:t>i feel depressed i am in despair why does it have to be this way why didn t they start treatment earlier</w:t>
            </w:r>
          </w:p>
        </w:tc>
      </w:tr>
      <w:tr>
        <w:tc>
          <w:tcPr>
            <w:tcW w:type="dxa" w:w="4320"/>
          </w:tcPr>
          <w:p>
            <w:r>
              <w:t>1757</w:t>
            </w:r>
          </w:p>
        </w:tc>
        <w:tc>
          <w:tcPr>
            <w:tcW w:type="dxa" w:w="4320"/>
          </w:tcPr>
          <w:p>
            <w:r>
              <w:t>i feel that he s being sincere when he says that he does love me but there s this whole other part of me that keeps telling me that he still loves the other girl</w:t>
            </w:r>
          </w:p>
        </w:tc>
      </w:tr>
      <w:tr>
        <w:tc>
          <w:tcPr>
            <w:tcW w:type="dxa" w:w="4320"/>
          </w:tcPr>
          <w:p>
            <w:r>
              <w:t>1758</w:t>
            </w:r>
          </w:p>
        </w:tc>
        <w:tc>
          <w:tcPr>
            <w:tcW w:type="dxa" w:w="4320"/>
          </w:tcPr>
          <w:p>
            <w:r>
              <w:t>i feel like there s a reason to buy another tom petty record</w:t>
            </w:r>
          </w:p>
        </w:tc>
      </w:tr>
      <w:tr>
        <w:tc>
          <w:tcPr>
            <w:tcW w:type="dxa" w:w="4320"/>
          </w:tcPr>
          <w:p>
            <w:r>
              <w:t>1759</w:t>
            </w:r>
          </w:p>
        </w:tc>
        <w:tc>
          <w:tcPr>
            <w:tcW w:type="dxa" w:w="4320"/>
          </w:tcPr>
          <w:p>
            <w:r>
              <w:t>im feeling very curious ill pull out geology maps</w:t>
            </w:r>
          </w:p>
        </w:tc>
      </w:tr>
      <w:tr>
        <w:tc>
          <w:tcPr>
            <w:tcW w:type="dxa" w:w="4320"/>
          </w:tcPr>
          <w:p>
            <w:r>
              <w:t>1760</w:t>
            </w:r>
          </w:p>
        </w:tc>
        <w:tc>
          <w:tcPr>
            <w:tcW w:type="dxa" w:w="4320"/>
          </w:tcPr>
          <w:p>
            <w:r>
              <w:t>i feel like im being punished for existing</w:t>
            </w:r>
          </w:p>
        </w:tc>
      </w:tr>
      <w:tr>
        <w:tc>
          <w:tcPr>
            <w:tcW w:type="dxa" w:w="4320"/>
          </w:tcPr>
          <w:p>
            <w:r>
              <w:t>1761</w:t>
            </w:r>
          </w:p>
        </w:tc>
        <w:tc>
          <w:tcPr>
            <w:tcW w:type="dxa" w:w="4320"/>
          </w:tcPr>
          <w:p>
            <w:r>
              <w:t>i compare my insides to other people s outsides i feel inadequate</w:t>
            </w:r>
          </w:p>
        </w:tc>
      </w:tr>
      <w:tr>
        <w:tc>
          <w:tcPr>
            <w:tcW w:type="dxa" w:w="4320"/>
          </w:tcPr>
          <w:p>
            <w:r>
              <w:t>1762</w:t>
            </w:r>
          </w:p>
        </w:tc>
        <w:tc>
          <w:tcPr>
            <w:tcW w:type="dxa" w:w="4320"/>
          </w:tcPr>
          <w:p>
            <w:r>
              <w:t>i feel as if he was getting beaten to areas of the ice a defenseman shouldn t</w:t>
            </w:r>
          </w:p>
        </w:tc>
      </w:tr>
      <w:tr>
        <w:tc>
          <w:tcPr>
            <w:tcW w:type="dxa" w:w="4320"/>
          </w:tcPr>
          <w:p>
            <w:r>
              <w:t>1763</w:t>
            </w:r>
          </w:p>
        </w:tc>
        <w:tc>
          <w:tcPr>
            <w:tcW w:type="dxa" w:w="4320"/>
          </w:tcPr>
          <w:p>
            <w:r>
              <w:t>i feel everyone should be valued at their worth and must have their primary rights</w:t>
            </w:r>
          </w:p>
        </w:tc>
      </w:tr>
      <w:tr>
        <w:tc>
          <w:tcPr>
            <w:tcW w:type="dxa" w:w="4320"/>
          </w:tcPr>
          <w:p>
            <w:r>
              <w:t>1764</w:t>
            </w:r>
          </w:p>
        </w:tc>
        <w:tc>
          <w:tcPr>
            <w:tcW w:type="dxa" w:w="4320"/>
          </w:tcPr>
          <w:p>
            <w:r>
              <w:t>i feel that if this issue isn t resolved it may result in people abandoning this wonderful plugin</w:t>
            </w:r>
          </w:p>
        </w:tc>
      </w:tr>
      <w:tr>
        <w:tc>
          <w:tcPr>
            <w:tcW w:type="dxa" w:w="4320"/>
          </w:tcPr>
          <w:p>
            <w:r>
              <w:t>1765</w:t>
            </w:r>
          </w:p>
        </w:tc>
        <w:tc>
          <w:tcPr>
            <w:tcW w:type="dxa" w:w="4320"/>
          </w:tcPr>
          <w:p>
            <w:r>
              <w:t>i would feel really dumb</w:t>
            </w:r>
          </w:p>
        </w:tc>
      </w:tr>
      <w:tr>
        <w:tc>
          <w:tcPr>
            <w:tcW w:type="dxa" w:w="4320"/>
          </w:tcPr>
          <w:p>
            <w:r>
              <w:t>1766</w:t>
            </w:r>
          </w:p>
        </w:tc>
        <w:tc>
          <w:tcPr>
            <w:tcW w:type="dxa" w:w="4320"/>
          </w:tcPr>
          <w:p>
            <w:r>
              <w:t>i was still feeling bitchy not sad</w:t>
            </w:r>
          </w:p>
        </w:tc>
      </w:tr>
      <w:tr>
        <w:tc>
          <w:tcPr>
            <w:tcW w:type="dxa" w:w="4320"/>
          </w:tcPr>
          <w:p>
            <w:r>
              <w:t>1767</w:t>
            </w:r>
          </w:p>
        </w:tc>
        <w:tc>
          <w:tcPr>
            <w:tcW w:type="dxa" w:w="4320"/>
          </w:tcPr>
          <w:p>
            <w:r>
              <w:t>i feel like it s totally vain and totally necessary at the same time</w:t>
            </w:r>
          </w:p>
        </w:tc>
      </w:tr>
      <w:tr>
        <w:tc>
          <w:tcPr>
            <w:tcW w:type="dxa" w:w="4320"/>
          </w:tcPr>
          <w:p>
            <w:r>
              <w:t>1768</w:t>
            </w:r>
          </w:p>
        </w:tc>
        <w:tc>
          <w:tcPr>
            <w:tcW w:type="dxa" w:w="4320"/>
          </w:tcPr>
          <w:p>
            <w:r>
              <w:t>i feel jaded about everything</w:t>
            </w:r>
          </w:p>
        </w:tc>
      </w:tr>
      <w:tr>
        <w:tc>
          <w:tcPr>
            <w:tcW w:type="dxa" w:w="4320"/>
          </w:tcPr>
          <w:p>
            <w:r>
              <w:t>1769</w:t>
            </w:r>
          </w:p>
        </w:tc>
        <w:tc>
          <w:tcPr>
            <w:tcW w:type="dxa" w:w="4320"/>
          </w:tcPr>
          <w:p>
            <w:r>
              <w:t>i feel a petty sting of worry that i wont have tv reception for the breeders cup</w:t>
            </w:r>
          </w:p>
        </w:tc>
      </w:tr>
      <w:tr>
        <w:tc>
          <w:tcPr>
            <w:tcW w:type="dxa" w:w="4320"/>
          </w:tcPr>
          <w:p>
            <w:r>
              <w:t>1770</w:t>
            </w:r>
          </w:p>
        </w:tc>
        <w:tc>
          <w:tcPr>
            <w:tcW w:type="dxa" w:w="4320"/>
          </w:tcPr>
          <w:p>
            <w:r>
              <w:t>i feel so impressed by a dental work in front of me as well as a cost which we am deliberation suicide</w:t>
            </w:r>
          </w:p>
        </w:tc>
      </w:tr>
      <w:tr>
        <w:tc>
          <w:tcPr>
            <w:tcW w:type="dxa" w:w="4320"/>
          </w:tcPr>
          <w:p>
            <w:r>
              <w:t>1771</w:t>
            </w:r>
          </w:p>
        </w:tc>
        <w:tc>
          <w:tcPr>
            <w:tcW w:type="dxa" w:w="4320"/>
          </w:tcPr>
          <w:p>
            <w:r>
              <w:t>i feel a little vain i guess but last time i did this i seriously composed a a href http inthewarmholdofyourlovingmind</w:t>
            </w:r>
          </w:p>
        </w:tc>
      </w:tr>
      <w:tr>
        <w:tc>
          <w:tcPr>
            <w:tcW w:type="dxa" w:w="4320"/>
          </w:tcPr>
          <w:p>
            <w:r>
              <w:t>1772</w:t>
            </w:r>
          </w:p>
        </w:tc>
        <w:tc>
          <w:tcPr>
            <w:tcW w:type="dxa" w:w="4320"/>
          </w:tcPr>
          <w:p>
            <w:r>
              <w:t>i woke up feeling artistic ish</w:t>
            </w:r>
          </w:p>
        </w:tc>
      </w:tr>
      <w:tr>
        <w:tc>
          <w:tcPr>
            <w:tcW w:type="dxa" w:w="4320"/>
          </w:tcPr>
          <w:p>
            <w:r>
              <w:t>1773</w:t>
            </w:r>
          </w:p>
        </w:tc>
        <w:tc>
          <w:tcPr>
            <w:tcW w:type="dxa" w:w="4320"/>
          </w:tcPr>
          <w:p>
            <w:r>
              <w:t>i have a feeling the googler in this case was again dissatisfied with his search results</w:t>
            </w:r>
          </w:p>
        </w:tc>
      </w:tr>
      <w:tr>
        <w:tc>
          <w:tcPr>
            <w:tcW w:type="dxa" w:w="4320"/>
          </w:tcPr>
          <w:p>
            <w:r>
              <w:t>1774</w:t>
            </w:r>
          </w:p>
        </w:tc>
        <w:tc>
          <w:tcPr>
            <w:tcW w:type="dxa" w:w="4320"/>
          </w:tcPr>
          <w:p>
            <w:r>
              <w:t>i feel less hesitant predicting that the oeuvre of nick dewitt will continue to bear fruits that seem to come from distant times forward and or back</w:t>
            </w:r>
          </w:p>
        </w:tc>
      </w:tr>
      <w:tr>
        <w:tc>
          <w:tcPr>
            <w:tcW w:type="dxa" w:w="4320"/>
          </w:tcPr>
          <w:p>
            <w:r>
              <w:t>1775</w:t>
            </w:r>
          </w:p>
        </w:tc>
        <w:tc>
          <w:tcPr>
            <w:tcW w:type="dxa" w:w="4320"/>
          </w:tcPr>
          <w:p>
            <w:r>
              <w:t>i am nowhere perfect but i feel helpless to save my family because they are so far away</w:t>
            </w:r>
          </w:p>
        </w:tc>
      </w:tr>
      <w:tr>
        <w:tc>
          <w:tcPr>
            <w:tcW w:type="dxa" w:w="4320"/>
          </w:tcPr>
          <w:p>
            <w:r>
              <w:t>1776</w:t>
            </w:r>
          </w:p>
        </w:tc>
        <w:tc>
          <w:tcPr>
            <w:tcW w:type="dxa" w:w="4320"/>
          </w:tcPr>
          <w:p>
            <w:r>
              <w:t>i have a feeling that alot of people think and feel this way and im sure its just apart of growing up</w:t>
            </w:r>
          </w:p>
        </w:tc>
      </w:tr>
      <w:tr>
        <w:tc>
          <w:tcPr>
            <w:tcW w:type="dxa" w:w="4320"/>
          </w:tcPr>
          <w:p>
            <w:r>
              <w:t>1777</w:t>
            </w:r>
          </w:p>
        </w:tc>
        <w:tc>
          <w:tcPr>
            <w:tcW w:type="dxa" w:w="4320"/>
          </w:tcPr>
          <w:p>
            <w:r>
              <w:t>i feel that perfume ought to last all day long and never having to reapply which is certainly not the case with dorothy jessica parker s lovely</w:t>
            </w:r>
          </w:p>
        </w:tc>
      </w:tr>
      <w:tr>
        <w:tc>
          <w:tcPr>
            <w:tcW w:type="dxa" w:w="4320"/>
          </w:tcPr>
          <w:p>
            <w:r>
              <w:t>1778</w:t>
            </w:r>
          </w:p>
        </w:tc>
        <w:tc>
          <w:tcPr>
            <w:tcW w:type="dxa" w:w="4320"/>
          </w:tcPr>
          <w:p>
            <w:r>
              <w:t>i mulled this idea over in my head as much as i loved it i also noticed myself feeling a bit hesitant about what it might mean for her our</w:t>
            </w:r>
          </w:p>
        </w:tc>
      </w:tr>
      <w:tr>
        <w:tc>
          <w:tcPr>
            <w:tcW w:type="dxa" w:w="4320"/>
          </w:tcPr>
          <w:p>
            <w:r>
              <w:t>1779</w:t>
            </w:r>
          </w:p>
        </w:tc>
        <w:tc>
          <w:tcPr>
            <w:tcW w:type="dxa" w:w="4320"/>
          </w:tcPr>
          <w:p>
            <w:r>
              <w:t>i left feel serence and impressed by the man he is</w:t>
            </w:r>
          </w:p>
        </w:tc>
      </w:tr>
      <w:tr>
        <w:tc>
          <w:tcPr>
            <w:tcW w:type="dxa" w:w="4320"/>
          </w:tcPr>
          <w:p>
            <w:r>
              <w:t>1780</w:t>
            </w:r>
          </w:p>
        </w:tc>
        <w:tc>
          <w:tcPr>
            <w:tcW w:type="dxa" w:w="4320"/>
          </w:tcPr>
          <w:p>
            <w:r>
              <w:t>i prevent them from inevitably feeling insulted when i tell them that life here just isn t enough for me anymore</w:t>
            </w:r>
          </w:p>
        </w:tc>
      </w:tr>
      <w:tr>
        <w:tc>
          <w:tcPr>
            <w:tcW w:type="dxa" w:w="4320"/>
          </w:tcPr>
          <w:p>
            <w:r>
              <w:t>1781</w:t>
            </w:r>
          </w:p>
        </w:tc>
        <w:tc>
          <w:tcPr>
            <w:tcW w:type="dxa" w:w="4320"/>
          </w:tcPr>
          <w:p>
            <w:r>
              <w:t>ive explained that he is very creative and loves to makes things and i feel that he is very smart and intelligent and he is lacking in some areas that i agree with</w:t>
            </w:r>
          </w:p>
        </w:tc>
      </w:tr>
      <w:tr>
        <w:tc>
          <w:tcPr>
            <w:tcW w:type="dxa" w:w="4320"/>
          </w:tcPr>
          <w:p>
            <w:r>
              <w:t>1782</w:t>
            </w:r>
          </w:p>
        </w:tc>
        <w:tc>
          <w:tcPr>
            <w:tcW w:type="dxa" w:w="4320"/>
          </w:tcPr>
          <w:p>
            <w:r>
              <w:t>i feel like im not gonna lie im really surprised that i feel like i should share this</w:t>
            </w:r>
          </w:p>
        </w:tc>
      </w:tr>
      <w:tr>
        <w:tc>
          <w:tcPr>
            <w:tcW w:type="dxa" w:w="4320"/>
          </w:tcPr>
          <w:p>
            <w:r>
              <w:t>1783</w:t>
            </w:r>
          </w:p>
        </w:tc>
        <w:tc>
          <w:tcPr>
            <w:tcW w:type="dxa" w:w="4320"/>
          </w:tcPr>
          <w:p>
            <w:r>
              <w:t>im only trying to tell you exactly how i feel beeeeeeeeeeeing this sincere</w:t>
            </w:r>
          </w:p>
        </w:tc>
      </w:tr>
      <w:tr>
        <w:tc>
          <w:tcPr>
            <w:tcW w:type="dxa" w:w="4320"/>
          </w:tcPr>
          <w:p>
            <w:r>
              <w:t>1784</w:t>
            </w:r>
          </w:p>
        </w:tc>
        <w:tc>
          <w:tcPr>
            <w:tcW w:type="dxa" w:w="4320"/>
          </w:tcPr>
          <w:p>
            <w:r>
              <w:t>i feel so respected now</w:t>
            </w:r>
          </w:p>
        </w:tc>
      </w:tr>
      <w:tr>
        <w:tc>
          <w:tcPr>
            <w:tcW w:type="dxa" w:w="4320"/>
          </w:tcPr>
          <w:p>
            <w:r>
              <w:t>1785</w:t>
            </w:r>
          </w:p>
        </w:tc>
        <w:tc>
          <w:tcPr>
            <w:tcW w:type="dxa" w:w="4320"/>
          </w:tcPr>
          <w:p>
            <w:r>
              <w:t>im in college and feeling really lonely</w:t>
            </w:r>
          </w:p>
        </w:tc>
      </w:tr>
      <w:tr>
        <w:tc>
          <w:tcPr>
            <w:tcW w:type="dxa" w:w="4320"/>
          </w:tcPr>
          <w:p>
            <w:r>
              <w:t>1786</w:t>
            </w:r>
          </w:p>
        </w:tc>
        <w:tc>
          <w:tcPr>
            <w:tcW w:type="dxa" w:w="4320"/>
          </w:tcPr>
          <w:p>
            <w:r>
              <w:t>i really want to watch it for the obvious romance reasons and i have a feeling like it would be a really funny kind of drama too i can also somewhat relate to the female main character who works with this boss who has a lot of pride and is a bit what you would like to call him as cocky</w:t>
            </w:r>
          </w:p>
        </w:tc>
      </w:tr>
      <w:tr>
        <w:tc>
          <w:tcPr>
            <w:tcW w:type="dxa" w:w="4320"/>
          </w:tcPr>
          <w:p>
            <w:r>
              <w:t>1787</w:t>
            </w:r>
          </w:p>
        </w:tc>
        <w:tc>
          <w:tcPr>
            <w:tcW w:type="dxa" w:w="4320"/>
          </w:tcPr>
          <w:p>
            <w:r>
              <w:t>ill dream about sol and wake up feeling distressed</w:t>
            </w:r>
          </w:p>
        </w:tc>
      </w:tr>
      <w:tr>
        <w:tc>
          <w:tcPr>
            <w:tcW w:type="dxa" w:w="4320"/>
          </w:tcPr>
          <w:p>
            <w:r>
              <w:t>1788</w:t>
            </w:r>
          </w:p>
        </w:tc>
        <w:tc>
          <w:tcPr>
            <w:tcW w:type="dxa" w:w="4320"/>
          </w:tcPr>
          <w:p>
            <w:r>
              <w:t>i would really like to think this is all going to work out and that there was just some mistake made but im feeling pretty doomed here</w:t>
            </w:r>
          </w:p>
        </w:tc>
      </w:tr>
      <w:tr>
        <w:tc>
          <w:tcPr>
            <w:tcW w:type="dxa" w:w="4320"/>
          </w:tcPr>
          <w:p>
            <w:r>
              <w:t>1789</w:t>
            </w:r>
          </w:p>
        </w:tc>
        <w:tc>
          <w:tcPr>
            <w:tcW w:type="dxa" w:w="4320"/>
          </w:tcPr>
          <w:p>
            <w:r>
              <w:t>i feel like i am in paradise kissing those sweet lips make me feel like i dive into a magical world of love</w:t>
            </w:r>
          </w:p>
        </w:tc>
      </w:tr>
      <w:tr>
        <w:tc>
          <w:tcPr>
            <w:tcW w:type="dxa" w:w="4320"/>
          </w:tcPr>
          <w:p>
            <w:r>
              <w:t>1790</w:t>
            </w:r>
          </w:p>
        </w:tc>
        <w:tc>
          <w:tcPr>
            <w:tcW w:type="dxa" w:w="4320"/>
          </w:tcPr>
          <w:p>
            <w:r>
              <w:t>im at work and hes at school most likely feeling like garbage and suffering through his day when he really should be home snuggled up in bed with his mom making him chicken soup for lunch</w:t>
            </w:r>
          </w:p>
        </w:tc>
      </w:tr>
      <w:tr>
        <w:tc>
          <w:tcPr>
            <w:tcW w:type="dxa" w:w="4320"/>
          </w:tcPr>
          <w:p>
            <w:r>
              <w:t>1791</w:t>
            </w:r>
          </w:p>
        </w:tc>
        <w:tc>
          <w:tcPr>
            <w:tcW w:type="dxa" w:w="4320"/>
          </w:tcPr>
          <w:p>
            <w:r>
              <w:t>i love to hear from my friends so feel free to leave me a comment</w:t>
            </w:r>
          </w:p>
        </w:tc>
      </w:tr>
      <w:tr>
        <w:tc>
          <w:tcPr>
            <w:tcW w:type="dxa" w:w="4320"/>
          </w:tcPr>
          <w:p>
            <w:r>
              <w:t>1792</w:t>
            </w:r>
          </w:p>
        </w:tc>
        <w:tc>
          <w:tcPr>
            <w:tcW w:type="dxa" w:w="4320"/>
          </w:tcPr>
          <w:p>
            <w:r>
              <w:t>i feel like the moment i see him is the most precious time</w:t>
            </w:r>
          </w:p>
        </w:tc>
      </w:tr>
      <w:tr>
        <w:tc>
          <w:tcPr>
            <w:tcW w:type="dxa" w:w="4320"/>
          </w:tcPr>
          <w:p>
            <w:r>
              <w:t>1793</w:t>
            </w:r>
          </w:p>
        </w:tc>
        <w:tc>
          <w:tcPr>
            <w:tcW w:type="dxa" w:w="4320"/>
          </w:tcPr>
          <w:p>
            <w:r>
              <w:t>i feel it in the knot that forms in the back of my throat i feel it in the pit of my stomach i even feel it in my hands as they begin to go numb when my thoughts dwell on the particular shame filled topic</w:t>
            </w:r>
          </w:p>
        </w:tc>
      </w:tr>
      <w:tr>
        <w:tc>
          <w:tcPr>
            <w:tcW w:type="dxa" w:w="4320"/>
          </w:tcPr>
          <w:p>
            <w:r>
              <w:t>1794</w:t>
            </w:r>
          </w:p>
        </w:tc>
        <w:tc>
          <w:tcPr>
            <w:tcW w:type="dxa" w:w="4320"/>
          </w:tcPr>
          <w:p>
            <w:r>
              <w:t>i feel reassured when i listen to waldmans songs</w:t>
            </w:r>
          </w:p>
        </w:tc>
      </w:tr>
      <w:tr>
        <w:tc>
          <w:tcPr>
            <w:tcW w:type="dxa" w:w="4320"/>
          </w:tcPr>
          <w:p>
            <w:r>
              <w:t>1795</w:t>
            </w:r>
          </w:p>
        </w:tc>
        <w:tc>
          <w:tcPr>
            <w:tcW w:type="dxa" w:w="4320"/>
          </w:tcPr>
          <w:p>
            <w:r>
              <w:t>i just love the polar bear in the back ground feeling a little camera shy at the moment</w:t>
            </w:r>
          </w:p>
        </w:tc>
      </w:tr>
      <w:tr>
        <w:tc>
          <w:tcPr>
            <w:tcW w:type="dxa" w:w="4320"/>
          </w:tcPr>
          <w:p>
            <w:r>
              <w:t>1796</w:t>
            </w:r>
          </w:p>
        </w:tc>
        <w:tc>
          <w:tcPr>
            <w:tcW w:type="dxa" w:w="4320"/>
          </w:tcPr>
          <w:p>
            <w:r>
              <w:t>i feel vain today</w:t>
            </w:r>
          </w:p>
        </w:tc>
      </w:tr>
      <w:tr>
        <w:tc>
          <w:tcPr>
            <w:tcW w:type="dxa" w:w="4320"/>
          </w:tcPr>
          <w:p>
            <w:r>
              <w:t>1797</w:t>
            </w:r>
          </w:p>
        </w:tc>
        <w:tc>
          <w:tcPr>
            <w:tcW w:type="dxa" w:w="4320"/>
          </w:tcPr>
          <w:p>
            <w:r>
              <w:t>i feel deeply honoured more than anything</w:t>
            </w:r>
          </w:p>
        </w:tc>
      </w:tr>
      <w:tr>
        <w:tc>
          <w:tcPr>
            <w:tcW w:type="dxa" w:w="4320"/>
          </w:tcPr>
          <w:p>
            <w:r>
              <w:t>1798</w:t>
            </w:r>
          </w:p>
        </w:tc>
        <w:tc>
          <w:tcPr>
            <w:tcW w:type="dxa" w:w="4320"/>
          </w:tcPr>
          <w:p>
            <w:r>
              <w:t>i told my baby to kick or move so that daddy can feel you like i always do and of course my cute little cupcake did as i told and hubby woke up from his sleep and we just laughed</w:t>
            </w:r>
          </w:p>
        </w:tc>
      </w:tr>
      <w:tr>
        <w:tc>
          <w:tcPr>
            <w:tcW w:type="dxa" w:w="4320"/>
          </w:tcPr>
          <w:p>
            <w:r>
              <w:t>1799</w:t>
            </w:r>
          </w:p>
        </w:tc>
        <w:tc>
          <w:tcPr>
            <w:tcW w:type="dxa" w:w="4320"/>
          </w:tcPr>
          <w:p>
            <w:r>
              <w:t>i could go on and on right now about what weve been through this year and what ive learned what micah could do when and such but i wont because this would be a book and honestly im not feeling fabulous today and micah has been dealing with a giant cold since thursday and we are wiped</w:t>
            </w:r>
          </w:p>
        </w:tc>
      </w:tr>
      <w:tr>
        <w:tc>
          <w:tcPr>
            <w:tcW w:type="dxa" w:w="4320"/>
          </w:tcPr>
          <w:p>
            <w:r>
              <w:t>1800</w:t>
            </w:r>
          </w:p>
        </w:tc>
        <w:tc>
          <w:tcPr>
            <w:tcW w:type="dxa" w:w="4320"/>
          </w:tcPr>
          <w:p>
            <w:r>
              <w:t>i feel appalled at my sadness and hurt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