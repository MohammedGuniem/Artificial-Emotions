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Participant 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Text</w:t>
            </w:r>
          </w:p>
        </w:tc>
      </w:tr>
      <w:tr>
        <w:tc>
          <w:tcPr>
            <w:tcW w:type="dxa" w:w="4320"/>
          </w:tcPr>
          <w:p>
            <w:r>
              <w:t>1351</w:t>
            </w:r>
          </w:p>
        </w:tc>
        <w:tc>
          <w:tcPr>
            <w:tcW w:type="dxa" w:w="4320"/>
          </w:tcPr>
          <w:p>
            <w:r>
              <w:t>i am tired of feeling more than someone else feels and being embarrassed that i said something that was not mutual</w:t>
            </w:r>
          </w:p>
        </w:tc>
      </w:tr>
      <w:tr>
        <w:tc>
          <w:tcPr>
            <w:tcW w:type="dxa" w:w="4320"/>
          </w:tcPr>
          <w:p>
            <w:r>
              <w:t>1352</w:t>
            </w:r>
          </w:p>
        </w:tc>
        <w:tc>
          <w:tcPr>
            <w:tcW w:type="dxa" w:w="4320"/>
          </w:tcPr>
          <w:p>
            <w:r>
              <w:t>i ignore peoples talking when i feel hurt already</w:t>
            </w:r>
          </w:p>
        </w:tc>
      </w:tr>
      <w:tr>
        <w:tc>
          <w:tcPr>
            <w:tcW w:type="dxa" w:w="4320"/>
          </w:tcPr>
          <w:p>
            <w:r>
              <w:t>1353</w:t>
            </w:r>
          </w:p>
        </w:tc>
        <w:tc>
          <w:tcPr>
            <w:tcW w:type="dxa" w:w="4320"/>
          </w:tcPr>
          <w:p>
            <w:r>
              <w:t>i was feeling a little unsure about my retro flowered piece</w:t>
            </w:r>
          </w:p>
        </w:tc>
      </w:tr>
      <w:tr>
        <w:tc>
          <w:tcPr>
            <w:tcW w:type="dxa" w:w="4320"/>
          </w:tcPr>
          <w:p>
            <w:r>
              <w:t>1354</w:t>
            </w:r>
          </w:p>
        </w:tc>
        <w:tc>
          <w:tcPr>
            <w:tcW w:type="dxa" w:w="4320"/>
          </w:tcPr>
          <w:p>
            <w:r>
              <w:t>i feel like he is kinda cute too</w:t>
            </w:r>
          </w:p>
        </w:tc>
      </w:tr>
      <w:tr>
        <w:tc>
          <w:tcPr>
            <w:tcW w:type="dxa" w:w="4320"/>
          </w:tcPr>
          <w:p>
            <w:r>
              <w:t>1355</w:t>
            </w:r>
          </w:p>
        </w:tc>
        <w:tc>
          <w:tcPr>
            <w:tcW w:type="dxa" w:w="4320"/>
          </w:tcPr>
          <w:p>
            <w:r>
              <w:t>i knew i didn t feel pretty enough for these clothes</w:t>
            </w:r>
          </w:p>
        </w:tc>
      </w:tr>
      <w:tr>
        <w:tc>
          <w:tcPr>
            <w:tcW w:type="dxa" w:w="4320"/>
          </w:tcPr>
          <w:p>
            <w:r>
              <w:t>1356</w:t>
            </w:r>
          </w:p>
        </w:tc>
        <w:tc>
          <w:tcPr>
            <w:tcW w:type="dxa" w:w="4320"/>
          </w:tcPr>
          <w:p>
            <w:r>
              <w:t>ive never had a maternal instinct a feeling of broodiness nor have the urge to say aww he she is so cute when an of course kicking and screaming little brat is in the room</w:t>
            </w:r>
          </w:p>
        </w:tc>
      </w:tr>
      <w:tr>
        <w:tc>
          <w:tcPr>
            <w:tcW w:type="dxa" w:w="4320"/>
          </w:tcPr>
          <w:p>
            <w:r>
              <w:t>1357</w:t>
            </w:r>
          </w:p>
        </w:tc>
        <w:tc>
          <w:tcPr>
            <w:tcW w:type="dxa" w:w="4320"/>
          </w:tcPr>
          <w:p>
            <w:r>
              <w:t>i actually feel a bit reluctant to really tell you too much about it</w:t>
            </w:r>
          </w:p>
        </w:tc>
      </w:tr>
      <w:tr>
        <w:tc>
          <w:tcPr>
            <w:tcW w:type="dxa" w:w="4320"/>
          </w:tcPr>
          <w:p>
            <w:r>
              <w:t>1358</w:t>
            </w:r>
          </w:p>
        </w:tc>
        <w:tc>
          <w:tcPr>
            <w:tcW w:type="dxa" w:w="4320"/>
          </w:tcPr>
          <w:p>
            <w:r>
              <w:t>i got everything squared away and was feeling fairly productive already</w:t>
            </w:r>
          </w:p>
        </w:tc>
      </w:tr>
      <w:tr>
        <w:tc>
          <w:tcPr>
            <w:tcW w:type="dxa" w:w="4320"/>
          </w:tcPr>
          <w:p>
            <w:r>
              <w:t>1359</w:t>
            </w:r>
          </w:p>
        </w:tc>
        <w:tc>
          <w:tcPr>
            <w:tcW w:type="dxa" w:w="4320"/>
          </w:tcPr>
          <w:p>
            <w:r>
              <w:t>i did a sketch of mikala and started working on panel four but im feeling particularly drained tonight</w:t>
            </w:r>
          </w:p>
        </w:tc>
      </w:tr>
      <w:tr>
        <w:tc>
          <w:tcPr>
            <w:tcW w:type="dxa" w:w="4320"/>
          </w:tcPr>
          <w:p>
            <w:r>
              <w:t>1360</w:t>
            </w:r>
          </w:p>
        </w:tc>
        <w:tc>
          <w:tcPr>
            <w:tcW w:type="dxa" w:w="4320"/>
          </w:tcPr>
          <w:p>
            <w:r>
              <w:t>i dont agree with this neo religious terminology or practice as i feel if one is to be faithful to a certain custom how is it believed that say a year old modification in commandment will be just as or more bona fide and sacred than its original gesture</w:t>
            </w:r>
          </w:p>
        </w:tc>
      </w:tr>
      <w:tr>
        <w:tc>
          <w:tcPr>
            <w:tcW w:type="dxa" w:w="4320"/>
          </w:tcPr>
          <w:p>
            <w:r>
              <w:t>1361</w:t>
            </w:r>
          </w:p>
        </w:tc>
        <w:tc>
          <w:tcPr>
            <w:tcW w:type="dxa" w:w="4320"/>
          </w:tcPr>
          <w:p>
            <w:r>
              <w:t>i think i have a right to know if my neighbour can t see if i m feeling envious or embarrassed or can t tell the difference between the don t walk guy from the walk guy</w:t>
            </w:r>
          </w:p>
        </w:tc>
      </w:tr>
      <w:tr>
        <w:tc>
          <w:tcPr>
            <w:tcW w:type="dxa" w:w="4320"/>
          </w:tcPr>
          <w:p>
            <w:r>
              <w:t>1362</w:t>
            </w:r>
          </w:p>
        </w:tc>
        <w:tc>
          <w:tcPr>
            <w:tcW w:type="dxa" w:w="4320"/>
          </w:tcPr>
          <w:p>
            <w:r>
              <w:t>i was and championed me to feel and be fearless</w:t>
            </w:r>
          </w:p>
        </w:tc>
      </w:tr>
      <w:tr>
        <w:tc>
          <w:tcPr>
            <w:tcW w:type="dxa" w:w="4320"/>
          </w:tcPr>
          <w:p>
            <w:r>
              <w:t>1363</w:t>
            </w:r>
          </w:p>
        </w:tc>
        <w:tc>
          <w:tcPr>
            <w:tcW w:type="dxa" w:w="4320"/>
          </w:tcPr>
          <w:p>
            <w:r>
              <w:t>i feel no i have not been the victim of a violent crime and no i have never had to deal with a girl being pregnant with my child</w:t>
            </w:r>
          </w:p>
        </w:tc>
      </w:tr>
      <w:tr>
        <w:tc>
          <w:tcPr>
            <w:tcW w:type="dxa" w:w="4320"/>
          </w:tcPr>
          <w:p>
            <w:r>
              <w:t>1364</w:t>
            </w:r>
          </w:p>
        </w:tc>
        <w:tc>
          <w:tcPr>
            <w:tcW w:type="dxa" w:w="4320"/>
          </w:tcPr>
          <w:p>
            <w:r>
              <w:t>i feel a little naughty whenever i wear such a colour combo</w:t>
            </w:r>
          </w:p>
        </w:tc>
      </w:tr>
      <w:tr>
        <w:tc>
          <w:tcPr>
            <w:tcW w:type="dxa" w:w="4320"/>
          </w:tcPr>
          <w:p>
            <w:r>
              <w:t>1365</w:t>
            </w:r>
          </w:p>
        </w:tc>
        <w:tc>
          <w:tcPr>
            <w:tcW w:type="dxa" w:w="4320"/>
          </w:tcPr>
          <w:p>
            <w:r>
              <w:t>im feeling stupid feeling stupid coming back to you</w:t>
            </w:r>
          </w:p>
        </w:tc>
      </w:tr>
      <w:tr>
        <w:tc>
          <w:tcPr>
            <w:tcW w:type="dxa" w:w="4320"/>
          </w:tcPr>
          <w:p>
            <w:r>
              <w:t>1366</w:t>
            </w:r>
          </w:p>
        </w:tc>
        <w:tc>
          <w:tcPr>
            <w:tcW w:type="dxa" w:w="4320"/>
          </w:tcPr>
          <w:p>
            <w:r>
              <w:t>i am feeling pretty confident that on monday i will get up and slip in to the water at masters swim and enjoy my time with everyone there</w:t>
            </w:r>
          </w:p>
        </w:tc>
      </w:tr>
      <w:tr>
        <w:tc>
          <w:tcPr>
            <w:tcW w:type="dxa" w:w="4320"/>
          </w:tcPr>
          <w:p>
            <w:r>
              <w:t>1367</w:t>
            </w:r>
          </w:p>
        </w:tc>
        <w:tc>
          <w:tcPr>
            <w:tcW w:type="dxa" w:w="4320"/>
          </w:tcPr>
          <w:p>
            <w:r>
              <w:t>i like to eat chinese food to celebrate being with friends and french food when i m feeling romantic</w:t>
            </w:r>
          </w:p>
        </w:tc>
      </w:tr>
      <w:tr>
        <w:tc>
          <w:tcPr>
            <w:tcW w:type="dxa" w:w="4320"/>
          </w:tcPr>
          <w:p>
            <w:r>
              <w:t>1368</w:t>
            </w:r>
          </w:p>
        </w:tc>
        <w:tc>
          <w:tcPr>
            <w:tcW w:type="dxa" w:w="4320"/>
          </w:tcPr>
          <w:p>
            <w:r>
              <w:t>that day i was alone at home after coming home from school i did not know where everyone else had gone</w:t>
            </w:r>
          </w:p>
        </w:tc>
      </w:tr>
      <w:tr>
        <w:tc>
          <w:tcPr>
            <w:tcW w:type="dxa" w:w="4320"/>
          </w:tcPr>
          <w:p>
            <w:r>
              <w:t>1369</w:t>
            </w:r>
          </w:p>
        </w:tc>
        <w:tc>
          <w:tcPr>
            <w:tcW w:type="dxa" w:w="4320"/>
          </w:tcPr>
          <w:p>
            <w:r>
              <w:t>i started this blog with pure intentions i must confess to starting to feel a little disheartened lately by the knowledge that there doesnt seem to be anybody reading it</w:t>
            </w:r>
          </w:p>
        </w:tc>
      </w:tr>
      <w:tr>
        <w:tc>
          <w:tcPr>
            <w:tcW w:type="dxa" w:w="4320"/>
          </w:tcPr>
          <w:p>
            <w:r>
              <w:t>1370</w:t>
            </w:r>
          </w:p>
        </w:tc>
        <w:tc>
          <w:tcPr>
            <w:tcW w:type="dxa" w:w="4320"/>
          </w:tcPr>
          <w:p>
            <w:r>
              <w:t>i am feeling not so cute and my clothes are kind of snug so its time to clean up my act</w:t>
            </w:r>
          </w:p>
        </w:tc>
      </w:tr>
      <w:tr>
        <w:tc>
          <w:tcPr>
            <w:tcW w:type="dxa" w:w="4320"/>
          </w:tcPr>
          <w:p>
            <w:r>
              <w:t>1371</w:t>
            </w:r>
          </w:p>
        </w:tc>
        <w:tc>
          <w:tcPr>
            <w:tcW w:type="dxa" w:w="4320"/>
          </w:tcPr>
          <w:p>
            <w:r>
              <w:t>i want a conditioner that will make me feel pretty and outgoing</w:t>
            </w:r>
          </w:p>
        </w:tc>
      </w:tr>
      <w:tr>
        <w:tc>
          <w:tcPr>
            <w:tcW w:type="dxa" w:w="4320"/>
          </w:tcPr>
          <w:p>
            <w:r>
              <w:t>1372</w:t>
            </w:r>
          </w:p>
        </w:tc>
        <w:tc>
          <w:tcPr>
            <w:tcW w:type="dxa" w:w="4320"/>
          </w:tcPr>
          <w:p>
            <w:r>
              <w:t>im not allowed to do anything outside of the house until ive lost weight until im thin enough to feel acceptable</w:t>
            </w:r>
          </w:p>
        </w:tc>
      </w:tr>
      <w:tr>
        <w:tc>
          <w:tcPr>
            <w:tcW w:type="dxa" w:w="4320"/>
          </w:tcPr>
          <w:p>
            <w:r>
              <w:t>1373</w:t>
            </w:r>
          </w:p>
        </w:tc>
        <w:tc>
          <w:tcPr>
            <w:tcW w:type="dxa" w:w="4320"/>
          </w:tcPr>
          <w:p>
            <w:r>
              <w:t>i feel like im being naughty coming home on a tuesday morning</w:t>
            </w:r>
          </w:p>
        </w:tc>
      </w:tr>
      <w:tr>
        <w:tc>
          <w:tcPr>
            <w:tcW w:type="dxa" w:w="4320"/>
          </w:tcPr>
          <w:p>
            <w:r>
              <w:t>1374</w:t>
            </w:r>
          </w:p>
        </w:tc>
        <w:tc>
          <w:tcPr>
            <w:tcW w:type="dxa" w:w="4320"/>
          </w:tcPr>
          <w:p>
            <w:r>
              <w:t>i dropped back to sleep for an hour or two and had very realistic peculiar dreams which are now stuck in my head making me feel a bit dazed</w:t>
            </w:r>
          </w:p>
        </w:tc>
      </w:tr>
      <w:tr>
        <w:tc>
          <w:tcPr>
            <w:tcW w:type="dxa" w:w="4320"/>
          </w:tcPr>
          <w:p>
            <w:r>
              <w:t>1375</w:t>
            </w:r>
          </w:p>
        </w:tc>
        <w:tc>
          <w:tcPr>
            <w:tcW w:type="dxa" w:w="4320"/>
          </w:tcPr>
          <w:p>
            <w:r>
              <w:t>i feel stressed out all the time i said and then i think about how people say stress causes cancer and i know it isn t true but i can t stop thinking that i need to relax or else my cancer will come back and then i get stressed out because i m stressed and it makes me feel worse</w:t>
            </w:r>
          </w:p>
        </w:tc>
      </w:tr>
      <w:tr>
        <w:tc>
          <w:tcPr>
            <w:tcW w:type="dxa" w:w="4320"/>
          </w:tcPr>
          <w:p>
            <w:r>
              <w:t>1376</w:t>
            </w:r>
          </w:p>
        </w:tc>
        <w:tc>
          <w:tcPr>
            <w:tcW w:type="dxa" w:w="4320"/>
          </w:tcPr>
          <w:p>
            <w:r>
              <w:t>i am in no way pessimistic but i often have to bite my tongue in the netherlands when i feel a sarcastic comment popping up in my head</w:t>
            </w:r>
          </w:p>
        </w:tc>
      </w:tr>
      <w:tr>
        <w:tc>
          <w:tcPr>
            <w:tcW w:type="dxa" w:w="4320"/>
          </w:tcPr>
          <w:p>
            <w:r>
              <w:t>1377</w:t>
            </w:r>
          </w:p>
        </w:tc>
        <w:tc>
          <w:tcPr>
            <w:tcW w:type="dxa" w:w="4320"/>
          </w:tcPr>
          <w:p>
            <w:r>
              <w:t>i feel far less lonely</w:t>
            </w:r>
          </w:p>
        </w:tc>
      </w:tr>
      <w:tr>
        <w:tc>
          <w:tcPr>
            <w:tcW w:type="dxa" w:w="4320"/>
          </w:tcPr>
          <w:p>
            <w:r>
              <w:t>1378</w:t>
            </w:r>
          </w:p>
        </w:tc>
        <w:tc>
          <w:tcPr>
            <w:tcW w:type="dxa" w:w="4320"/>
          </w:tcPr>
          <w:p>
            <w:r>
              <w:t>i feel the need to work on caring</w:t>
            </w:r>
          </w:p>
        </w:tc>
      </w:tr>
      <w:tr>
        <w:tc>
          <w:tcPr>
            <w:tcW w:type="dxa" w:w="4320"/>
          </w:tcPr>
          <w:p>
            <w:r>
              <w:t>1379</w:t>
            </w:r>
          </w:p>
        </w:tc>
        <w:tc>
          <w:tcPr>
            <w:tcW w:type="dxa" w:w="4320"/>
          </w:tcPr>
          <w:p>
            <w:r>
              <w:t>i was feeling slightly more lethargic on the first two weeks but i was back to my normal energy levels this week</w:t>
            </w:r>
          </w:p>
        </w:tc>
      </w:tr>
      <w:tr>
        <w:tc>
          <w:tcPr>
            <w:tcW w:type="dxa" w:w="4320"/>
          </w:tcPr>
          <w:p>
            <w:r>
              <w:t>1380</w:t>
            </w:r>
          </w:p>
        </w:tc>
        <w:tc>
          <w:tcPr>
            <w:tcW w:type="dxa" w:w="4320"/>
          </w:tcPr>
          <w:p>
            <w:r>
              <w:t>i was doing less yoga and feeling more agitated by my impetuous decision</w:t>
            </w:r>
          </w:p>
        </w:tc>
      </w:tr>
      <w:tr>
        <w:tc>
          <w:tcPr>
            <w:tcW w:type="dxa" w:w="4320"/>
          </w:tcPr>
          <w:p>
            <w:r>
              <w:t>1381</w:t>
            </w:r>
          </w:p>
        </w:tc>
        <w:tc>
          <w:tcPr>
            <w:tcW w:type="dxa" w:w="4320"/>
          </w:tcPr>
          <w:p>
            <w:r>
              <w:t>i was sitting on my rear feeling proud of myself for being on top of my game for once i realized that i shouldn t pass up an opportunity to share something i ve learned from the men in my life that get to celebrate father s day starting with my dad</w:t>
            </w:r>
          </w:p>
        </w:tc>
      </w:tr>
      <w:tr>
        <w:tc>
          <w:tcPr>
            <w:tcW w:type="dxa" w:w="4320"/>
          </w:tcPr>
          <w:p>
            <w:r>
              <w:t>1382</w:t>
            </w:r>
          </w:p>
        </w:tc>
        <w:tc>
          <w:tcPr>
            <w:tcW w:type="dxa" w:w="4320"/>
          </w:tcPr>
          <w:p>
            <w:r>
              <w:t>i want them to feel as thought it is family friendly and will be enjoyed by all ages</w:t>
            </w:r>
          </w:p>
        </w:tc>
      </w:tr>
      <w:tr>
        <w:tc>
          <w:tcPr>
            <w:tcW w:type="dxa" w:w="4320"/>
          </w:tcPr>
          <w:p>
            <w:r>
              <w:t>1383</w:t>
            </w:r>
          </w:p>
        </w:tc>
        <w:tc>
          <w:tcPr>
            <w:tcW w:type="dxa" w:w="4320"/>
          </w:tcPr>
          <w:p>
            <w:r>
              <w:t>i do apologize in advance if you may feel offended</w:t>
            </w:r>
          </w:p>
        </w:tc>
      </w:tr>
      <w:tr>
        <w:tc>
          <w:tcPr>
            <w:tcW w:type="dxa" w:w="4320"/>
          </w:tcPr>
          <w:p>
            <w:r>
              <w:t>1384</w:t>
            </w:r>
          </w:p>
        </w:tc>
        <w:tc>
          <w:tcPr>
            <w:tcW w:type="dxa" w:w="4320"/>
          </w:tcPr>
          <w:p>
            <w:r>
              <w:t>i hate wearing watch but at the same time i will feel distressed if i dont know what time is it</w:t>
            </w:r>
          </w:p>
        </w:tc>
      </w:tr>
      <w:tr>
        <w:tc>
          <w:tcPr>
            <w:tcW w:type="dxa" w:w="4320"/>
          </w:tcPr>
          <w:p>
            <w:r>
              <w:t>1385</w:t>
            </w:r>
          </w:p>
        </w:tc>
        <w:tc>
          <w:tcPr>
            <w:tcW w:type="dxa" w:w="4320"/>
          </w:tcPr>
          <w:p>
            <w:r>
              <w:t>i feel so strong and i find a new way you never come back and i try to stay on the sunny side of life and i know that i will forget you i feel it deep in my heart no matter that you never loved me i do not regret the separation i welcome the new start</w:t>
            </w:r>
          </w:p>
        </w:tc>
      </w:tr>
      <w:tr>
        <w:tc>
          <w:tcPr>
            <w:tcW w:type="dxa" w:w="4320"/>
          </w:tcPr>
          <w:p>
            <w:r>
              <w:t>1386</w:t>
            </w:r>
          </w:p>
        </w:tc>
        <w:tc>
          <w:tcPr>
            <w:tcW w:type="dxa" w:w="4320"/>
          </w:tcPr>
          <w:p>
            <w:r>
              <w:t>i am feeling pretty relaxed though</w:t>
            </w:r>
          </w:p>
        </w:tc>
      </w:tr>
      <w:tr>
        <w:tc>
          <w:tcPr>
            <w:tcW w:type="dxa" w:w="4320"/>
          </w:tcPr>
          <w:p>
            <w:r>
              <w:t>1387</w:t>
            </w:r>
          </w:p>
        </w:tc>
        <w:tc>
          <w:tcPr>
            <w:tcW w:type="dxa" w:w="4320"/>
          </w:tcPr>
          <w:p>
            <w:r>
              <w:t>i am so honored to receive the award because i feel it s another step toward being welcomed into this incredible tradition of storytelling</w:t>
            </w:r>
          </w:p>
        </w:tc>
      </w:tr>
      <w:tr>
        <w:tc>
          <w:tcPr>
            <w:tcW w:type="dxa" w:w="4320"/>
          </w:tcPr>
          <w:p>
            <w:r>
              <w:t>1388</w:t>
            </w:r>
          </w:p>
        </w:tc>
        <w:tc>
          <w:tcPr>
            <w:tcW w:type="dxa" w:w="4320"/>
          </w:tcPr>
          <w:p>
            <w:r>
              <w:t>i think i spent too much of my young life feeling romantic to have much saved up for adult me</w:t>
            </w:r>
          </w:p>
        </w:tc>
      </w:tr>
      <w:tr>
        <w:tc>
          <w:tcPr>
            <w:tcW w:type="dxa" w:w="4320"/>
          </w:tcPr>
          <w:p>
            <w:r>
              <w:t>1389</w:t>
            </w:r>
          </w:p>
        </w:tc>
        <w:tc>
          <w:tcPr>
            <w:tcW w:type="dxa" w:w="4320"/>
          </w:tcPr>
          <w:p>
            <w:r>
              <w:t>i woke up feeling groggy and in so much pain</w:t>
            </w:r>
          </w:p>
        </w:tc>
      </w:tr>
      <w:tr>
        <w:tc>
          <w:tcPr>
            <w:tcW w:type="dxa" w:w="4320"/>
          </w:tcPr>
          <w:p>
            <w:r>
              <w:t>1390</w:t>
            </w:r>
          </w:p>
        </w:tc>
        <w:tc>
          <w:tcPr>
            <w:tcW w:type="dxa" w:w="4320"/>
          </w:tcPr>
          <w:p>
            <w:r>
              <w:t>i feel safe around you and i never wanna lose you or let you go ever</w:t>
            </w:r>
          </w:p>
        </w:tc>
      </w:tr>
      <w:tr>
        <w:tc>
          <w:tcPr>
            <w:tcW w:type="dxa" w:w="4320"/>
          </w:tcPr>
          <w:p>
            <w:r>
              <w:t>1391</w:t>
            </w:r>
          </w:p>
        </w:tc>
        <w:tc>
          <w:tcPr>
            <w:tcW w:type="dxa" w:w="4320"/>
          </w:tcPr>
          <w:p>
            <w:r>
              <w:t>i feel so dumb about it</w:t>
            </w:r>
          </w:p>
        </w:tc>
      </w:tr>
      <w:tr>
        <w:tc>
          <w:tcPr>
            <w:tcW w:type="dxa" w:w="4320"/>
          </w:tcPr>
          <w:p>
            <w:r>
              <w:t>1392</w:t>
            </w:r>
          </w:p>
        </w:tc>
        <w:tc>
          <w:tcPr>
            <w:tcW w:type="dxa" w:w="4320"/>
          </w:tcPr>
          <w:p>
            <w:r>
              <w:t>i tell myself i dont open my mouth and say what i really feel because i know im a loon and im smart enough to know im a loon and i never ever know if what im doing the choices i make are really what i want or need or even the right thing or if its the disease</w:t>
            </w:r>
          </w:p>
        </w:tc>
      </w:tr>
      <w:tr>
        <w:tc>
          <w:tcPr>
            <w:tcW w:type="dxa" w:w="4320"/>
          </w:tcPr>
          <w:p>
            <w:r>
              <w:t>1393</w:t>
            </w:r>
          </w:p>
        </w:tc>
        <w:tc>
          <w:tcPr>
            <w:tcW w:type="dxa" w:w="4320"/>
          </w:tcPr>
          <w:p>
            <w:r>
              <w:t>i still dont know how i feel i hated getting wisconsin plates</w:t>
            </w:r>
          </w:p>
        </w:tc>
      </w:tr>
      <w:tr>
        <w:tc>
          <w:tcPr>
            <w:tcW w:type="dxa" w:w="4320"/>
          </w:tcPr>
          <w:p>
            <w:r>
              <w:t>1394</w:t>
            </w:r>
          </w:p>
        </w:tc>
        <w:tc>
          <w:tcPr>
            <w:tcW w:type="dxa" w:w="4320"/>
          </w:tcPr>
          <w:p>
            <w:r>
              <w:t>i came home still feeling pretty rotten</w:t>
            </w:r>
          </w:p>
        </w:tc>
      </w:tr>
      <w:tr>
        <w:tc>
          <w:tcPr>
            <w:tcW w:type="dxa" w:w="4320"/>
          </w:tcPr>
          <w:p>
            <w:r>
              <w:t>1395</w:t>
            </w:r>
          </w:p>
        </w:tc>
        <w:tc>
          <w:tcPr>
            <w:tcW w:type="dxa" w:w="4320"/>
          </w:tcPr>
          <w:p>
            <w:r>
              <w:t>im bored and feeling ignored</w:t>
            </w:r>
          </w:p>
        </w:tc>
      </w:tr>
      <w:tr>
        <w:tc>
          <w:tcPr>
            <w:tcW w:type="dxa" w:w="4320"/>
          </w:tcPr>
          <w:p>
            <w:r>
              <w:t>1396</w:t>
            </w:r>
          </w:p>
        </w:tc>
        <w:tc>
          <w:tcPr>
            <w:tcW w:type="dxa" w:w="4320"/>
          </w:tcPr>
          <w:p>
            <w:r>
              <w:t>im closer to the end of my road than to the beginning and i feel very tender towards myself</w:t>
            </w:r>
          </w:p>
        </w:tc>
      </w:tr>
      <w:tr>
        <w:tc>
          <w:tcPr>
            <w:tcW w:type="dxa" w:w="4320"/>
          </w:tcPr>
          <w:p>
            <w:r>
              <w:t>1397</w:t>
            </w:r>
          </w:p>
        </w:tc>
        <w:tc>
          <w:tcPr>
            <w:tcW w:type="dxa" w:w="4320"/>
          </w:tcPr>
          <w:p>
            <w:r>
              <w:t>i feel so hopeless and unloved and unwanted</w:t>
            </w:r>
          </w:p>
        </w:tc>
      </w:tr>
      <w:tr>
        <w:tc>
          <w:tcPr>
            <w:tcW w:type="dxa" w:w="4320"/>
          </w:tcPr>
          <w:p>
            <w:r>
              <w:t>1398</w:t>
            </w:r>
          </w:p>
        </w:tc>
        <w:tc>
          <w:tcPr>
            <w:tcW w:type="dxa" w:w="4320"/>
          </w:tcPr>
          <w:p>
            <w:r>
              <w:t>i feel honoured and lucky to be the one making these images her</w:t>
            </w:r>
          </w:p>
        </w:tc>
      </w:tr>
      <w:tr>
        <w:tc>
          <w:tcPr>
            <w:tcW w:type="dxa" w:w="4320"/>
          </w:tcPr>
          <w:p>
            <w:r>
              <w:t>1399</w:t>
            </w:r>
          </w:p>
        </w:tc>
        <w:tc>
          <w:tcPr>
            <w:tcW w:type="dxa" w:w="4320"/>
          </w:tcPr>
          <w:p>
            <w:r>
              <w:t>im unsure if the color suits me ive become so used to either only wearing either nude brown berry or dark lip colors that i feel insecure wearing anything light</w:t>
            </w:r>
          </w:p>
        </w:tc>
      </w:tr>
      <w:tr>
        <w:tc>
          <w:tcPr>
            <w:tcW w:type="dxa" w:w="4320"/>
          </w:tcPr>
          <w:p>
            <w:r>
              <w:t>1400</w:t>
            </w:r>
          </w:p>
        </w:tc>
        <w:tc>
          <w:tcPr>
            <w:tcW w:type="dxa" w:w="4320"/>
          </w:tcPr>
          <w:p>
            <w:r>
              <w:t>i know what a car feels like when its running out of gas so i maneuvered to a blank spot in the parking lot and had myself a little think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