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32</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1551</w:t>
            </w:r>
          </w:p>
        </w:tc>
        <w:tc>
          <w:tcPr>
            <w:tcW w:type="dxa" w:w="1080"/>
          </w:tcPr>
          <w:p>
            <w:r>
              <w:t>i feel like love should be messy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1552</w:t>
            </w:r>
          </w:p>
        </w:tc>
        <w:tc>
          <w:tcPr>
            <w:tcW w:type="dxa" w:w="1080"/>
          </w:tcPr>
          <w:p>
            <w:r>
              <w:t>i have posted thus far and keep up with what else is to come please feel free to a title celeen gallery amp gifts facebook page href http http www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1553</w:t>
            </w:r>
          </w:p>
        </w:tc>
        <w:tc>
          <w:tcPr>
            <w:tcW w:type="dxa" w:w="1080"/>
          </w:tcPr>
          <w:p>
            <w:r>
              <w:t>i hope that they can tell a difference and that i feel less tortured by the experience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1554</w:t>
            </w:r>
          </w:p>
        </w:tc>
        <w:tc>
          <w:tcPr>
            <w:tcW w:type="dxa" w:w="1080"/>
          </w:tcPr>
          <w:p>
            <w:r>
              <w:t>im feeling nostalgic about listening to this kind of music again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1555</w:t>
            </w:r>
          </w:p>
        </w:tc>
        <w:tc>
          <w:tcPr>
            <w:tcW w:type="dxa" w:w="1080"/>
          </w:tcPr>
          <w:p>
            <w:r>
              <w:t>when i was walking around all alone at night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1556</w:t>
            </w:r>
          </w:p>
        </w:tc>
        <w:tc>
          <w:tcPr>
            <w:tcW w:type="dxa" w:w="1080"/>
          </w:tcPr>
          <w:p>
            <w:r>
              <w:t>i know i know you have looked at these pictures and are likely not feeling too sorry for 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1557</w:t>
            </w:r>
          </w:p>
        </w:tc>
        <w:tc>
          <w:tcPr>
            <w:tcW w:type="dxa" w:w="1080"/>
          </w:tcPr>
          <w:p>
            <w:r>
              <w:t>when my grandmother died after a long illness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1558</w:t>
            </w:r>
          </w:p>
        </w:tc>
        <w:tc>
          <w:tcPr>
            <w:tcW w:type="dxa" w:w="1080"/>
          </w:tcPr>
          <w:p>
            <w:r>
              <w:t>i feel humiliated this weekend as my children ran wild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1559</w:t>
            </w:r>
          </w:p>
        </w:tc>
        <w:tc>
          <w:tcPr>
            <w:tcW w:type="dxa" w:w="1080"/>
          </w:tcPr>
          <w:p>
            <w:r>
              <w:t>i was feeling very bah humbugish coming out of this year s thanksgiving weekend and was not thinking pleasant christmas thoughts about the gift giving guilt trip conspiracy run by the marketing racket the decorating and the whole thing in general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1560</w:t>
            </w:r>
          </w:p>
        </w:tc>
        <w:tc>
          <w:tcPr>
            <w:tcW w:type="dxa" w:w="1080"/>
          </w:tcPr>
          <w:p>
            <w:r>
              <w:t>i feel i am on an emotional roller coaster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1561</w:t>
            </w:r>
          </w:p>
        </w:tc>
        <w:tc>
          <w:tcPr>
            <w:tcW w:type="dxa" w:w="1080"/>
          </w:tcPr>
          <w:p>
            <w:r>
              <w:t>im feeling pretty pleased with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1562</w:t>
            </w:r>
          </w:p>
        </w:tc>
        <w:tc>
          <w:tcPr>
            <w:tcW w:type="dxa" w:w="1080"/>
          </w:tcPr>
          <w:p>
            <w:r>
              <w:t>i came to tv stations for first debut stage i feel like it was an joyful miracle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1563</w:t>
            </w:r>
          </w:p>
        </w:tc>
        <w:tc>
          <w:tcPr>
            <w:tcW w:type="dxa" w:w="1080"/>
          </w:tcPr>
          <w:p>
            <w:r>
              <w:t>im feeling kinda horny so i just booked a flight from burbank to los angeles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1564</w:t>
            </w:r>
          </w:p>
        </w:tc>
        <w:tc>
          <w:tcPr>
            <w:tcW w:type="dxa" w:w="1080"/>
          </w:tcPr>
          <w:p>
            <w:r>
              <w:t>i am feeling uncertain about anything that we can have an open dialogue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1565</w:t>
            </w:r>
          </w:p>
        </w:tc>
        <w:tc>
          <w:tcPr>
            <w:tcW w:type="dxa" w:w="1080"/>
          </w:tcPr>
          <w:p>
            <w:r>
              <w:t>i find myself feeling so lost and desperate because of the things that happen every day but being a human of course i have times where i just cannot be comforted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1566</w:t>
            </w:r>
          </w:p>
        </w:tc>
        <w:tc>
          <w:tcPr>
            <w:tcW w:type="dxa" w:w="1080"/>
          </w:tcPr>
          <w:p>
            <w:r>
              <w:t>im feeling a little mellow right now i have to admit that im actually feeling pretty low key and happy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1567</w:t>
            </w:r>
          </w:p>
        </w:tc>
        <w:tc>
          <w:tcPr>
            <w:tcW w:type="dxa" w:w="1080"/>
          </w:tcPr>
          <w:p>
            <w:r>
              <w:t>i feel like someone needs to invest money in it because it could be gorgeous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1568</w:t>
            </w:r>
          </w:p>
        </w:tc>
        <w:tc>
          <w:tcPr>
            <w:tcW w:type="dxa" w:w="1080"/>
          </w:tcPr>
          <w:p>
            <w:r>
              <w:t>i feel wonderful shayla admitted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1569</w:t>
            </w:r>
          </w:p>
        </w:tc>
        <w:tc>
          <w:tcPr>
            <w:tcW w:type="dxa" w:w="1080"/>
          </w:tcPr>
          <w:p>
            <w:r>
              <w:t>im feeling confident that im back on form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1570</w:t>
            </w:r>
          </w:p>
        </w:tc>
        <w:tc>
          <w:tcPr>
            <w:tcW w:type="dxa" w:w="1080"/>
          </w:tcPr>
          <w:p>
            <w:r>
              <w:t>i obviously wasn t feeling particularly friendly and neither was i but we said yes anyway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1571</w:t>
            </w:r>
          </w:p>
        </w:tc>
        <w:tc>
          <w:tcPr>
            <w:tcW w:type="dxa" w:w="1080"/>
          </w:tcPr>
          <w:p>
            <w:r>
              <w:t>i feel like this is a little timid on the part of these writers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1572</w:t>
            </w:r>
          </w:p>
        </w:tc>
        <w:tc>
          <w:tcPr>
            <w:tcW w:type="dxa" w:w="1080"/>
          </w:tcPr>
          <w:p>
            <w:r>
              <w:t>i feel about petty games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1573</w:t>
            </w:r>
          </w:p>
        </w:tc>
        <w:tc>
          <w:tcPr>
            <w:tcW w:type="dxa" w:w="1080"/>
          </w:tcPr>
          <w:p>
            <w:r>
              <w:t>i wanted to feel about our wedding and i hated that i felt resentful of what is supposed to be a joyous and celebratory occasion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1574</w:t>
            </w:r>
          </w:p>
        </w:tc>
        <w:tc>
          <w:tcPr>
            <w:tcW w:type="dxa" w:w="1080"/>
          </w:tcPr>
          <w:p>
            <w:r>
              <w:t>i feel privileged to meet true heroes male and female yet by the masses unsung the world is full of heroes of heroes old and young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1575</w:t>
            </w:r>
          </w:p>
        </w:tc>
        <w:tc>
          <w:tcPr>
            <w:tcW w:type="dxa" w:w="1080"/>
          </w:tcPr>
          <w:p>
            <w:r>
              <w:t>i feel a bit sad that todays youngsters will never get to experience the bit of culture that my generation and those before it did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1576</w:t>
            </w:r>
          </w:p>
        </w:tc>
        <w:tc>
          <w:tcPr>
            <w:tcW w:type="dxa" w:w="1080"/>
          </w:tcPr>
          <w:p>
            <w:r>
              <w:t>i might do some self analysis just to maybe show you all how to do it yourselves if you want to or i ll talk about certain activities or exercises that will help you feel better or become a better person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1577</w:t>
            </w:r>
          </w:p>
        </w:tc>
        <w:tc>
          <w:tcPr>
            <w:tcW w:type="dxa" w:w="1080"/>
          </w:tcPr>
          <w:p>
            <w:r>
              <w:t>i have been met at the airport and taken under lucy s wing to feel welcomed and looked after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1578</w:t>
            </w:r>
          </w:p>
        </w:tc>
        <w:tc>
          <w:tcPr>
            <w:tcW w:type="dxa" w:w="1080"/>
          </w:tcPr>
          <w:p>
            <w:r>
              <w:t>i told my dad i would make him a wall hanging for christmas so now i feel a bit more confident with making these stars to head into that project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1579</w:t>
            </w:r>
          </w:p>
        </w:tc>
        <w:tc>
          <w:tcPr>
            <w:tcW w:type="dxa" w:w="1080"/>
          </w:tcPr>
          <w:p>
            <w:r>
              <w:t>i find that despite the fact that i feel like i really liked this book i certainly read through the entire thing like i had a physical need to find out what happens next i cant think of anything to say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1580</w:t>
            </w:r>
          </w:p>
        </w:tc>
        <w:tc>
          <w:tcPr>
            <w:tcW w:type="dxa" w:w="1080"/>
          </w:tcPr>
          <w:p>
            <w:r>
              <w:t>ive seen a lot of seizures but never this many at once and of course i always feel totally helpless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1581</w:t>
            </w:r>
          </w:p>
        </w:tc>
        <w:tc>
          <w:tcPr>
            <w:tcW w:type="dxa" w:w="1080"/>
          </w:tcPr>
          <w:p>
            <w:r>
              <w:t>i feel a little lame admitting it because these are not high ticket price items however i didnt want to buy both so i had to make a choice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1582</w:t>
            </w:r>
          </w:p>
        </w:tc>
        <w:tc>
          <w:tcPr>
            <w:tcW w:type="dxa" w:w="1080"/>
          </w:tcPr>
          <w:p>
            <w:r>
              <w:t>i feel stronger clearer but a little annoyed not quite sure why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1583</w:t>
            </w:r>
          </w:p>
        </w:tc>
        <w:tc>
          <w:tcPr>
            <w:tcW w:type="dxa" w:w="1080"/>
          </w:tcPr>
          <w:p>
            <w:r>
              <w:t>i am looking forward to how amazing it makes me feel i will probably post more details about it in the coming days for anyone who is curious about this nutty thing we do on occasion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1584</w:t>
            </w:r>
          </w:p>
        </w:tc>
        <w:tc>
          <w:tcPr>
            <w:tcW w:type="dxa" w:w="1080"/>
          </w:tcPr>
          <w:p>
            <w:r>
              <w:t>i am not always feeling creative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1585</w:t>
            </w:r>
          </w:p>
        </w:tc>
        <w:tc>
          <w:tcPr>
            <w:tcW w:type="dxa" w:w="1080"/>
          </w:tcPr>
          <w:p>
            <w:r>
              <w:t>i just feel enraged and impotent seemingly unable to enact the change i want to see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1586</w:t>
            </w:r>
          </w:p>
        </w:tc>
        <w:tc>
          <w:tcPr>
            <w:tcW w:type="dxa" w:w="1080"/>
          </w:tcPr>
          <w:p>
            <w:r>
              <w:t>i just wanted the dark of night to swallow me up into the depth of sleep similar to a coma so as not to feel and endure the suffering deep within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1587</w:t>
            </w:r>
          </w:p>
        </w:tc>
        <w:tc>
          <w:tcPr>
            <w:tcW w:type="dxa" w:w="1080"/>
          </w:tcPr>
          <w:p>
            <w:r>
              <w:t>i am less in shock and currently feeling insulted about being hung out to dry this past weekend burning his things seems a pretty fair rewards for my unappreciated grace under pressure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1588</w:t>
            </w:r>
          </w:p>
        </w:tc>
        <w:tc>
          <w:tcPr>
            <w:tcW w:type="dxa" w:w="1080"/>
          </w:tcPr>
          <w:p>
            <w:r>
              <w:t>i owned yet did not feel fully welcomed i decided to reach out to hans among others sending an email to his old inbox even though we had not communicated in over ten years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1589</w:t>
            </w:r>
          </w:p>
        </w:tc>
        <w:tc>
          <w:tcPr>
            <w:tcW w:type="dxa" w:w="1080"/>
          </w:tcPr>
          <w:p>
            <w:r>
              <w:t>i am so thankful for my dream i started drawing again made me feel talented and framed my dream i can go after whatever i want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1590</w:t>
            </w:r>
          </w:p>
        </w:tc>
        <w:tc>
          <w:tcPr>
            <w:tcW w:type="dxa" w:w="1080"/>
          </w:tcPr>
          <w:p>
            <w:r>
              <w:t>i feel a strong shift recently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1591</w:t>
            </w:r>
          </w:p>
        </w:tc>
        <w:tc>
          <w:tcPr>
            <w:tcW w:type="dxa" w:w="1080"/>
          </w:tcPr>
          <w:p>
            <w:r>
              <w:t>deception from a person i loved very much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1592</w:t>
            </w:r>
          </w:p>
        </w:tc>
        <w:tc>
          <w:tcPr>
            <w:tcW w:type="dxa" w:w="1080"/>
          </w:tcPr>
          <w:p>
            <w:r>
              <w:t>i won t feel like there would be a dull moment with him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1593</w:t>
            </w:r>
          </w:p>
        </w:tc>
        <w:tc>
          <w:tcPr>
            <w:tcW w:type="dxa" w:w="1080"/>
          </w:tcPr>
          <w:p>
            <w:r>
              <w:t>i also get this as another take home message you need to push your own limits do things that make you feel uncomfortable that scare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1594</w:t>
            </w:r>
          </w:p>
        </w:tc>
        <w:tc>
          <w:tcPr>
            <w:tcW w:type="dxa" w:w="1080"/>
          </w:tcPr>
          <w:p>
            <w:r>
              <w:t>ive spent a good chunk of the day feeling quite agitated in a taut way as though it wouldnt take much for me to really snap and chew someones head off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1595</w:t>
            </w:r>
          </w:p>
        </w:tc>
        <w:tc>
          <w:tcPr>
            <w:tcW w:type="dxa" w:w="1080"/>
          </w:tcPr>
          <w:p>
            <w:r>
              <w:t>i feel ok with nothing sexually or whatsoever going 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1596</w:t>
            </w:r>
          </w:p>
        </w:tc>
        <w:tc>
          <w:tcPr>
            <w:tcW w:type="dxa" w:w="1080"/>
          </w:tcPr>
          <w:p>
            <w:r>
              <w:t>i am good at what i do at helping and reaching kids that are often shrugged off as aggressive not worthwhile or unpleasant makes me feel useful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1597</w:t>
            </w:r>
          </w:p>
        </w:tc>
        <w:tc>
          <w:tcPr>
            <w:tcW w:type="dxa" w:w="1080"/>
          </w:tcPr>
          <w:p>
            <w:r>
              <w:t>i leave class feeling more confused every week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1598</w:t>
            </w:r>
          </w:p>
        </w:tc>
        <w:tc>
          <w:tcPr>
            <w:tcW w:type="dxa" w:w="1080"/>
          </w:tcPr>
          <w:p>
            <w:r>
              <w:t>i must say that i do feel better in myself and im really excited about reaching views for my beloved blog i love wearing tights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1599</w:t>
            </w:r>
          </w:p>
        </w:tc>
        <w:tc>
          <w:tcPr>
            <w:tcW w:type="dxa" w:w="1080"/>
          </w:tcPr>
          <w:p>
            <w:r>
              <w:t>i have a hard time caring about the family of the main characters although the early seasons close attachment to dons marriage made bettys stories feel worthwhile because she was being lied to be an identify thief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1600</w:t>
            </w:r>
          </w:p>
        </w:tc>
        <w:tc>
          <w:tcPr>
            <w:tcW w:type="dxa" w:w="1080"/>
          </w:tcPr>
          <w:p>
            <w:r>
              <w:t>i feel like they think i hate them or something and its just weird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