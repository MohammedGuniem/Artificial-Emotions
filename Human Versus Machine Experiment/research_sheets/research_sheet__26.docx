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26</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1251</w:t>
            </w:r>
          </w:p>
        </w:tc>
        <w:tc>
          <w:tcPr>
            <w:tcW w:type="dxa" w:w="1080"/>
          </w:tcPr>
          <w:p>
            <w:r>
              <w:t>i like the kickoffs to borrow an expression from an englishman i know because i don t feel rushed in the morning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1252</w:t>
            </w:r>
          </w:p>
        </w:tc>
        <w:tc>
          <w:tcPr>
            <w:tcW w:type="dxa" w:w="1080"/>
          </w:tcPr>
          <w:p>
            <w:r>
              <w:t>i feel my sweet boy traveling this difficult road alongside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1253</w:t>
            </w:r>
          </w:p>
        </w:tc>
        <w:tc>
          <w:tcPr>
            <w:tcW w:type="dxa" w:w="1080"/>
          </w:tcPr>
          <w:p>
            <w:r>
              <w:t>i feel rich for a special occasion i will buy crab</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1254</w:t>
            </w:r>
          </w:p>
        </w:tc>
        <w:tc>
          <w:tcPr>
            <w:tcW w:type="dxa" w:w="1080"/>
          </w:tcPr>
          <w:p>
            <w:r>
              <w:t>i still wear it often especially if i am feeling anxious or worried about the future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1255</w:t>
            </w:r>
          </w:p>
        </w:tc>
        <w:tc>
          <w:tcPr>
            <w:tcW w:type="dxa" w:w="1080"/>
          </w:tcPr>
          <w:p>
            <w:r>
              <w:t>im fighting some sniffles that developed last night wasnt feeling the most energetic this morning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1256</w:t>
            </w:r>
          </w:p>
        </w:tc>
        <w:tc>
          <w:tcPr>
            <w:tcW w:type="dxa" w:w="1080"/>
          </w:tcPr>
          <w:p>
            <w:r>
              <w:t>i feel just like john from brave new world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1257</w:t>
            </w:r>
          </w:p>
        </w:tc>
        <w:tc>
          <w:tcPr>
            <w:tcW w:type="dxa" w:w="1080"/>
          </w:tcPr>
          <w:p>
            <w:r>
              <w:t>i allow that mormonism is crazy i feel like krakauer almost randomly chose a religion to pick apart and deem violent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1258</w:t>
            </w:r>
          </w:p>
        </w:tc>
        <w:tc>
          <w:tcPr>
            <w:tcW w:type="dxa" w:w="1080"/>
          </w:tcPr>
          <w:p>
            <w:r>
              <w:t>i was feeling crappy i still decided to go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1259</w:t>
            </w:r>
          </w:p>
        </w:tc>
        <w:tc>
          <w:tcPr>
            <w:tcW w:type="dxa" w:w="1080"/>
          </w:tcPr>
          <w:p>
            <w:r>
              <w:t>i generally refrain from putting friends bands up here mostly because i feel pretty goddamn weird about it but fuck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1260</w:t>
            </w:r>
          </w:p>
        </w:tc>
        <w:tc>
          <w:tcPr>
            <w:tcW w:type="dxa" w:w="1080"/>
          </w:tcPr>
          <w:p>
            <w:r>
              <w:t>i feel terrific but won t hammer it home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1261</w:t>
            </w:r>
          </w:p>
        </w:tc>
        <w:tc>
          <w:tcPr>
            <w:tcW w:type="dxa" w:w="1080"/>
          </w:tcPr>
          <w:p>
            <w:r>
              <w:t>i am older and my life is very different i can feel how amazed i was that morning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1262</w:t>
            </w:r>
          </w:p>
        </w:tc>
        <w:tc>
          <w:tcPr>
            <w:tcW w:type="dxa" w:w="1080"/>
          </w:tcPr>
          <w:p>
            <w:r>
              <w:t>i just want to stop feeling this terrified of the unknown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1263</w:t>
            </w:r>
          </w:p>
        </w:tc>
        <w:tc>
          <w:tcPr>
            <w:tcW w:type="dxa" w:w="1080"/>
          </w:tcPr>
          <w:p>
            <w:r>
              <w:t>i know is that i feel somewhat defective in the romance department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1264</w:t>
            </w:r>
          </w:p>
        </w:tc>
        <w:tc>
          <w:tcPr>
            <w:tcW w:type="dxa" w:w="1080"/>
          </w:tcPr>
          <w:p>
            <w:r>
              <w:t>i feel this way about blake lively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1265</w:t>
            </w:r>
          </w:p>
        </w:tc>
        <w:tc>
          <w:tcPr>
            <w:tcW w:type="dxa" w:w="1080"/>
          </w:tcPr>
          <w:p>
            <w:r>
              <w:t>i cant dos that leave me feeling helpless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1266</w:t>
            </w:r>
          </w:p>
        </w:tc>
        <w:tc>
          <w:tcPr>
            <w:tcW w:type="dxa" w:w="1080"/>
          </w:tcPr>
          <w:p>
            <w:r>
              <w:t>im feeling more hopeful today than i did yesterday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1267</w:t>
            </w:r>
          </w:p>
        </w:tc>
        <w:tc>
          <w:tcPr>
            <w:tcW w:type="dxa" w:w="1080"/>
          </w:tcPr>
          <w:p>
            <w:r>
              <w:t>i do things according to my own feelings intuition disturbed by tuitions studies sci volunteer corps hauntings dogs charmed guitar piano horror movies thrillers mysteries lame movies lame cartoons any songs with good lyrics music</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1268</w:t>
            </w:r>
          </w:p>
        </w:tc>
        <w:tc>
          <w:tcPr>
            <w:tcW w:type="dxa" w:w="1080"/>
          </w:tcPr>
          <w:p>
            <w:r>
              <w:t>i dropped erik off feeling rather discontent with the evening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1269</w:t>
            </w:r>
          </w:p>
        </w:tc>
        <w:tc>
          <w:tcPr>
            <w:tcW w:type="dxa" w:w="1080"/>
          </w:tcPr>
          <w:p>
            <w:r>
              <w:t>i slipped out feeling a bit shaken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1270</w:t>
            </w:r>
          </w:p>
        </w:tc>
        <w:tc>
          <w:tcPr>
            <w:tcW w:type="dxa" w:w="1080"/>
          </w:tcPr>
          <w:p>
            <w:r>
              <w:t>i feel charming i feel whimsy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1271</w:t>
            </w:r>
          </w:p>
        </w:tc>
        <w:tc>
          <w:tcPr>
            <w:tcW w:type="dxa" w:w="1080"/>
          </w:tcPr>
          <w:p>
            <w:r>
              <w:t>i am sure he has no idea the way i truly feel not only am i immensely attracted to him but he is intelligent and we can actually enjoy conversation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1272</w:t>
            </w:r>
          </w:p>
        </w:tc>
        <w:tc>
          <w:tcPr>
            <w:tcW w:type="dxa" w:w="1080"/>
          </w:tcPr>
          <w:p>
            <w:r>
              <w:t>im starting to feel submissive by just admitting that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1273</w:t>
            </w:r>
          </w:p>
        </w:tc>
        <w:tc>
          <w:tcPr>
            <w:tcW w:type="dxa" w:w="1080"/>
          </w:tcPr>
          <w:p>
            <w:r>
              <w:t>i feel useless return false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1274</w:t>
            </w:r>
          </w:p>
        </w:tc>
        <w:tc>
          <w:tcPr>
            <w:tcW w:type="dxa" w:w="1080"/>
          </w:tcPr>
          <w:p>
            <w:r>
              <w:t>i wanted to pen it down for memory sake but i was still feeling extremely emotional days after the episode and had no idea how to start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1275</w:t>
            </w:r>
          </w:p>
        </w:tc>
        <w:tc>
          <w:tcPr>
            <w:tcW w:type="dxa" w:w="1080"/>
          </w:tcPr>
          <w:p>
            <w:r>
              <w:t>i am going to several holiday parties and i can t wait to feel super awkward i am going to several holiday parties and i can t wait to feel super awkward a href http badplaydate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1276</w:t>
            </w:r>
          </w:p>
        </w:tc>
        <w:tc>
          <w:tcPr>
            <w:tcW w:type="dxa" w:w="1080"/>
          </w:tcPr>
          <w:p>
            <w:r>
              <w:t>i wake up every morning excited about breakfast rather than feeling like i cant be bothered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1277</w:t>
            </w:r>
          </w:p>
        </w:tc>
        <w:tc>
          <w:tcPr>
            <w:tcW w:type="dxa" w:w="1080"/>
          </w:tcPr>
          <w:p>
            <w:r>
              <w:t>i feel that theyve suddenly isolated me into a corner of the past but its as if i have suddenly become a memory attached to a name on a phone list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1278</w:t>
            </w:r>
          </w:p>
        </w:tc>
        <w:tc>
          <w:tcPr>
            <w:tcW w:type="dxa" w:w="1080"/>
          </w:tcPr>
          <w:p>
            <w:r>
              <w:t>i will just say that i feel jealous and angry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1279</w:t>
            </w:r>
          </w:p>
        </w:tc>
        <w:tc>
          <w:tcPr>
            <w:tcW w:type="dxa" w:w="1080"/>
          </w:tcPr>
          <w:p>
            <w:r>
              <w:t>i think real men are those that open doors for you who behave chivalrously like walking on the sidewalk closest to the street to keep you safe who hold your hand and make you feel like you are treasured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1280</w:t>
            </w:r>
          </w:p>
        </w:tc>
        <w:tc>
          <w:tcPr>
            <w:tcW w:type="dxa" w:w="1080"/>
          </w:tcPr>
          <w:p>
            <w:r>
              <w:t>i am feeling so violent i just fucking shuddered in anticipation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1281</w:t>
            </w:r>
          </w:p>
        </w:tc>
        <w:tc>
          <w:tcPr>
            <w:tcW w:type="dxa" w:w="1080"/>
          </w:tcPr>
          <w:p>
            <w:r>
              <w:t>i feel that with my superior vegan diet i should not get sick at all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1282</w:t>
            </w:r>
          </w:p>
        </w:tc>
        <w:tc>
          <w:tcPr>
            <w:tcW w:type="dxa" w:w="1080"/>
          </w:tcPr>
          <w:p>
            <w:r>
              <w:t>i do feel respected where i work though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1283</w:t>
            </w:r>
          </w:p>
        </w:tc>
        <w:tc>
          <w:tcPr>
            <w:tcW w:type="dxa" w:w="1080"/>
          </w:tcPr>
          <w:p>
            <w:r>
              <w:t>i feel amazed and surprised when the exact question i am trying to ask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1284</w:t>
            </w:r>
          </w:p>
        </w:tc>
        <w:tc>
          <w:tcPr>
            <w:tcW w:type="dxa" w:w="1080"/>
          </w:tcPr>
          <w:p>
            <w:r>
              <w:t>i passed an exam that i was absolutely certain that i had failed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1285</w:t>
            </w:r>
          </w:p>
        </w:tc>
        <w:tc>
          <w:tcPr>
            <w:tcW w:type="dxa" w:w="1080"/>
          </w:tcPr>
          <w:p>
            <w:r>
              <w:t>i look in my wallet and i feel a cold chill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1286</w:t>
            </w:r>
          </w:p>
        </w:tc>
        <w:tc>
          <w:tcPr>
            <w:tcW w:type="dxa" w:w="1080"/>
          </w:tcPr>
          <w:p>
            <w:r>
              <w:t>i wonder what the other students in my classes feel of my being fearless to throw answers out there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1287</w:t>
            </w:r>
          </w:p>
        </w:tc>
        <w:tc>
          <w:tcPr>
            <w:tcW w:type="dxa" w:w="1080"/>
          </w:tcPr>
          <w:p>
            <w:r>
              <w:t>i feel strong for a few reasons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1288</w:t>
            </w:r>
          </w:p>
        </w:tc>
        <w:tc>
          <w:tcPr>
            <w:tcW w:type="dxa" w:w="1080"/>
          </w:tcPr>
          <w:p>
            <w:r>
              <w:t>i feel resentful in that i sacrificed alot for her for very little in return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1289</w:t>
            </w:r>
          </w:p>
        </w:tc>
        <w:tc>
          <w:tcPr>
            <w:tcW w:type="dxa" w:w="1080"/>
          </w:tcPr>
          <w:p>
            <w:r>
              <w:t>climbing a mountain to see a view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1290</w:t>
            </w:r>
          </w:p>
        </w:tc>
        <w:tc>
          <w:tcPr>
            <w:tcW w:type="dxa" w:w="1080"/>
          </w:tcPr>
          <w:p>
            <w:r>
              <w:t>im feeling very distracted today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1291</w:t>
            </w:r>
          </w:p>
        </w:tc>
        <w:tc>
          <w:tcPr>
            <w:tcW w:type="dxa" w:w="1080"/>
          </w:tcPr>
          <w:p>
            <w:r>
              <w:t>ive spent the last several days feeling irritated with myself because im not writing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1292</w:t>
            </w:r>
          </w:p>
        </w:tc>
        <w:tc>
          <w:tcPr>
            <w:tcW w:type="dxa" w:w="1080"/>
          </w:tcPr>
          <w:p>
            <w:r>
              <w:t>im on a double at work i wasnt feeling overly sociable when i met my new roommate so i hope she doesnt think im a complete bitch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1293</w:t>
            </w:r>
          </w:p>
        </w:tc>
        <w:tc>
          <w:tcPr>
            <w:tcW w:type="dxa" w:w="1080"/>
          </w:tcPr>
          <w:p>
            <w:r>
              <w:t>i feel but i m not convinced that twitter is the best tool for this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1294</w:t>
            </w:r>
          </w:p>
        </w:tc>
        <w:tc>
          <w:tcPr>
            <w:tcW w:type="dxa" w:w="1080"/>
          </w:tcPr>
          <w:p>
            <w:r>
              <w:t>i feel fucked tape re recorded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1295</w:t>
            </w:r>
          </w:p>
        </w:tc>
        <w:tc>
          <w:tcPr>
            <w:tcW w:type="dxa" w:w="1080"/>
          </w:tcPr>
          <w:p>
            <w:r>
              <w:t>i feel simply amazed when i look back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1296</w:t>
            </w:r>
          </w:p>
        </w:tc>
        <w:tc>
          <w:tcPr>
            <w:tcW w:type="dxa" w:w="1080"/>
          </w:tcPr>
          <w:p>
            <w:r>
              <w:t>i feel a little damaged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1297</w:t>
            </w:r>
          </w:p>
        </w:tc>
        <w:tc>
          <w:tcPr>
            <w:tcW w:type="dxa" w:w="1080"/>
          </w:tcPr>
          <w:p>
            <w:r>
              <w:t>i was asked to do the illustration work for the second volume of the city of hell chronicles i was really excited but i couldn t help feeling a little apprehensive at the same time because as i have described before i m fairly new to all this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1298</w:t>
            </w:r>
          </w:p>
        </w:tc>
        <w:tc>
          <w:tcPr>
            <w:tcW w:type="dxa" w:w="1080"/>
          </w:tcPr>
          <w:p>
            <w:r>
              <w:t>im feeling incredibly grumpy today a combination of hay fever rain and the stress of our hopefully imminent move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1299</w:t>
            </w:r>
          </w:p>
        </w:tc>
        <w:tc>
          <w:tcPr>
            <w:tcW w:type="dxa" w:w="1080"/>
          </w:tcPr>
          <w:p>
            <w:r>
              <w:t>i feel assured that everything will be alright regardless of what im currently going through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1300</w:t>
            </w:r>
          </w:p>
        </w:tc>
        <w:tc>
          <w:tcPr>
            <w:tcW w:type="dxa" w:w="1080"/>
          </w:tcPr>
          <w:p>
            <w:r>
              <w:t>i was literally swishing around in the water feeling like a very unsuccessful drowned hamster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