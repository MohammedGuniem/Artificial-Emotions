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38</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1851</w:t>
            </w:r>
          </w:p>
        </w:tc>
        <w:tc>
          <w:tcPr>
            <w:tcW w:type="dxa" w:w="1080"/>
          </w:tcPr>
          <w:p>
            <w:r>
              <w:t>i believe a lot of people can feel this way not in an entirely sympathetic turn for the victim and those closest to him but an inherent fear of something like this happening to oneself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1852</w:t>
            </w:r>
          </w:p>
        </w:tc>
        <w:tc>
          <w:tcPr>
            <w:tcW w:type="dxa" w:w="1080"/>
          </w:tcPr>
          <w:p>
            <w:r>
              <w:t>i was a little worried about telling her the thing about voldemort but i know how id feel if i still liked someone and they started dating someone else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1853</w:t>
            </w:r>
          </w:p>
        </w:tc>
        <w:tc>
          <w:tcPr>
            <w:tcW w:type="dxa" w:w="1080"/>
          </w:tcPr>
          <w:p>
            <w:r>
              <w:t>i arrived home with a strange feeling of happiness and discontent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1854</w:t>
            </w:r>
          </w:p>
        </w:tc>
        <w:tc>
          <w:tcPr>
            <w:tcW w:type="dxa" w:w="1080"/>
          </w:tcPr>
          <w:p>
            <w:r>
              <w:t>i know exactly how she feels because i hated it so badly i got so depressed i was cutting myself when i got so low i started thinking about suicide i did run away to nyc the farthest place from them where they wouldnt be able to find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1855</w:t>
            </w:r>
          </w:p>
        </w:tc>
        <w:tc>
          <w:tcPr>
            <w:tcW w:type="dxa" w:w="1080"/>
          </w:tcPr>
          <w:p>
            <w:r>
              <w:t>i dont know why but i am feeling fab u lous today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1856</w:t>
            </w:r>
          </w:p>
        </w:tc>
        <w:tc>
          <w:tcPr>
            <w:tcW w:type="dxa" w:w="1080"/>
          </w:tcPr>
          <w:p>
            <w:r>
              <w:t>i felt and still feel really horribly that i scared the poor guy so much that he dropped his tail but im eternally grateful to him for teaching me this fact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1857</w:t>
            </w:r>
          </w:p>
        </w:tc>
        <w:tc>
          <w:tcPr>
            <w:tcW w:type="dxa" w:w="1080"/>
          </w:tcPr>
          <w:p>
            <w:r>
              <w:t>i feel joyful somehow i feel lost i do not know whats going on or what i am supposed to do next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1858</w:t>
            </w:r>
          </w:p>
        </w:tc>
        <w:tc>
          <w:tcPr>
            <w:tcW w:type="dxa" w:w="1080"/>
          </w:tcPr>
          <w:p>
            <w:r>
              <w:t>im going to be very honest with you it feels amazing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1859</w:t>
            </w:r>
          </w:p>
        </w:tc>
        <w:tc>
          <w:tcPr>
            <w:tcW w:type="dxa" w:w="1080"/>
          </w:tcPr>
          <w:p>
            <w:r>
              <w:t>ive just been feeling extremely outcasted and insecure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1860</w:t>
            </w:r>
          </w:p>
        </w:tc>
        <w:tc>
          <w:tcPr>
            <w:tcW w:type="dxa" w:w="1080"/>
          </w:tcPr>
          <w:p>
            <w:r>
              <w:t>ive been feeling quite nostalgic lately so i thought i would compile a list of my favourite books from my childhood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1861</w:t>
            </w:r>
          </w:p>
        </w:tc>
        <w:tc>
          <w:tcPr>
            <w:tcW w:type="dxa" w:w="1080"/>
          </w:tcPr>
          <w:p>
            <w:r>
              <w:t>i really feel like writing about or supporting their product in the payperpost marketplace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1862</w:t>
            </w:r>
          </w:p>
        </w:tc>
        <w:tc>
          <w:tcPr>
            <w:tcW w:type="dxa" w:w="1080"/>
          </w:tcPr>
          <w:p>
            <w:r>
              <w:t>im tired of feeling lethargic hating to work out and being broke all the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1863</w:t>
            </w:r>
          </w:p>
        </w:tc>
        <w:tc>
          <w:tcPr>
            <w:tcW w:type="dxa" w:w="1080"/>
          </w:tcPr>
          <w:p>
            <w:r>
              <w:t>i feel most productive when i feel like i m building something even if it s something no one wants or will use or read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1864</w:t>
            </w:r>
          </w:p>
        </w:tc>
        <w:tc>
          <w:tcPr>
            <w:tcW w:type="dxa" w:w="1080"/>
          </w:tcPr>
          <w:p>
            <w:r>
              <w:t>i have a well staffed office or a relatively less busy schedule things run more smoothly and i feel less stressed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1865</w:t>
            </w:r>
          </w:p>
        </w:tc>
        <w:tc>
          <w:tcPr>
            <w:tcW w:type="dxa" w:w="1080"/>
          </w:tcPr>
          <w:p>
            <w:r>
              <w:t>i do feel productive anyway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1866</w:t>
            </w:r>
          </w:p>
        </w:tc>
        <w:tc>
          <w:tcPr>
            <w:tcW w:type="dxa" w:w="1080"/>
          </w:tcPr>
          <w:p>
            <w:r>
              <w:t>i would come home and pour a glass of wine sulk in my feelings until the sweet rest of intoxication took over and sleep pulls me into her bosom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1867</w:t>
            </w:r>
          </w:p>
        </w:tc>
        <w:tc>
          <w:tcPr>
            <w:tcW w:type="dxa" w:w="1080"/>
          </w:tcPr>
          <w:p>
            <w:r>
              <w:t>i didn t feel useless anymore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1868</w:t>
            </w:r>
          </w:p>
        </w:tc>
        <w:tc>
          <w:tcPr>
            <w:tcW w:type="dxa" w:w="1080"/>
          </w:tcPr>
          <w:p>
            <w:r>
              <w:t>i did not feel very much convinced of likelihood of dennis weaver to be using cocaine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1869</w:t>
            </w:r>
          </w:p>
        </w:tc>
        <w:tc>
          <w:tcPr>
            <w:tcW w:type="dxa" w:w="1080"/>
          </w:tcPr>
          <w:p>
            <w:r>
              <w:t>i feel funny things happening to my face and all over my body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1870</w:t>
            </w:r>
          </w:p>
        </w:tc>
        <w:tc>
          <w:tcPr>
            <w:tcW w:type="dxa" w:w="1080"/>
          </w:tcPr>
          <w:p>
            <w:r>
              <w:t>i also feel that it should be pence as i am sure readers will not mind paying that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1871</w:t>
            </w:r>
          </w:p>
        </w:tc>
        <w:tc>
          <w:tcPr>
            <w:tcW w:type="dxa" w:w="1080"/>
          </w:tcPr>
          <w:p>
            <w:r>
              <w:t>i guess i feel betrayed because i admired him so much and for someone to do this to his wife and kids just goes beyond the pale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1872</w:t>
            </w:r>
          </w:p>
        </w:tc>
        <w:tc>
          <w:tcPr>
            <w:tcW w:type="dxa" w:w="1080"/>
          </w:tcPr>
          <w:p>
            <w:r>
              <w:t>ill find you everyday if you feel not annoyed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1873</w:t>
            </w:r>
          </w:p>
        </w:tc>
        <w:tc>
          <w:tcPr>
            <w:tcW w:type="dxa" w:w="1080"/>
          </w:tcPr>
          <w:p>
            <w:r>
              <w:t>i just feel its more romantic when these characters do not jump on each other on the first opportunity they get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1874</w:t>
            </w:r>
          </w:p>
        </w:tc>
        <w:tc>
          <w:tcPr>
            <w:tcW w:type="dxa" w:w="1080"/>
          </w:tcPr>
          <w:p>
            <w:r>
              <w:t>i feel practically virtuous this month i have not exceeded my target of only buying things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1875</w:t>
            </w:r>
          </w:p>
        </w:tc>
        <w:tc>
          <w:tcPr>
            <w:tcW w:type="dxa" w:w="1080"/>
          </w:tcPr>
          <w:p>
            <w:r>
              <w:t>i didn t know that i would feel so completely exhausted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1876</w:t>
            </w:r>
          </w:p>
        </w:tc>
        <w:tc>
          <w:tcPr>
            <w:tcW w:type="dxa" w:w="1080"/>
          </w:tcPr>
          <w:p>
            <w:r>
              <w:t>i also feel valued as a whipping girl for him to take out frustration and anger on maybe to a bit less of a degree than i would like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1877</w:t>
            </w:r>
          </w:p>
        </w:tc>
        <w:tc>
          <w:tcPr>
            <w:tcW w:type="dxa" w:w="1080"/>
          </w:tcPr>
          <w:p>
            <w:r>
              <w:t>diagnosis that i have a stomache ulcer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1878</w:t>
            </w:r>
          </w:p>
        </w:tc>
        <w:tc>
          <w:tcPr>
            <w:tcW w:type="dxa" w:w="1080"/>
          </w:tcPr>
          <w:p>
            <w:r>
              <w:t>i can run i can dress up in public for fun and i can be the center of attention without feeling humiliated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1879</w:t>
            </w:r>
          </w:p>
        </w:tc>
        <w:tc>
          <w:tcPr>
            <w:tcW w:type="dxa" w:w="1080"/>
          </w:tcPr>
          <w:p>
            <w:r>
              <w:t>i am under pressure at the place i spend most of my week on past experience i will tend to feel more unhappy for longer periods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1880</w:t>
            </w:r>
          </w:p>
        </w:tc>
        <w:tc>
          <w:tcPr>
            <w:tcW w:type="dxa" w:w="1080"/>
          </w:tcPr>
          <w:p>
            <w:r>
              <w:t>i feel that pain now and am fearful that i will have to endure that for many years to come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1881</w:t>
            </w:r>
          </w:p>
        </w:tc>
        <w:tc>
          <w:tcPr>
            <w:tcW w:type="dxa" w:w="1080"/>
          </w:tcPr>
          <w:p>
            <w:r>
              <w:t>i feel confident that you and i have something solid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1882</w:t>
            </w:r>
          </w:p>
        </w:tc>
        <w:tc>
          <w:tcPr>
            <w:tcW w:type="dxa" w:w="1080"/>
          </w:tcPr>
          <w:p>
            <w:r>
              <w:t>i usually love being home im starting to feel anxious about all of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1883</w:t>
            </w:r>
          </w:p>
        </w:tc>
        <w:tc>
          <w:tcPr>
            <w:tcW w:type="dxa" w:w="1080"/>
          </w:tcPr>
          <w:p>
            <w:r>
              <w:t>i want that feeling that someone is devoted to me and wants to keep me strong and go through things with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1884</w:t>
            </w:r>
          </w:p>
        </w:tc>
        <w:tc>
          <w:tcPr>
            <w:tcW w:type="dxa" w:w="1080"/>
          </w:tcPr>
          <w:p>
            <w:r>
              <w:t>i was feeling at the time i wrote this say something like oh dont worry leanne youll find your prince charming someday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1885</w:t>
            </w:r>
          </w:p>
        </w:tc>
        <w:tc>
          <w:tcPr>
            <w:tcW w:type="dxa" w:w="1080"/>
          </w:tcPr>
          <w:p>
            <w:r>
              <w:t>i don t exactly feel sociable still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1886</w:t>
            </w:r>
          </w:p>
        </w:tc>
        <w:tc>
          <w:tcPr>
            <w:tcW w:type="dxa" w:w="1080"/>
          </w:tcPr>
          <w:p>
            <w:r>
              <w:t>i talked to my parents about the fact that i was no longer having any romantic feelings or desires for affection with my beloved and that i wanted to break up with him because i was feeling like i was playing him because the emotions weren t there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1887</w:t>
            </w:r>
          </w:p>
        </w:tc>
        <w:tc>
          <w:tcPr>
            <w:tcW w:type="dxa" w:w="1080"/>
          </w:tcPr>
          <w:p>
            <w:r>
              <w:t>i feel unloved and know im hated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1888</w:t>
            </w:r>
          </w:p>
        </w:tc>
        <w:tc>
          <w:tcPr>
            <w:tcW w:type="dxa" w:w="1080"/>
          </w:tcPr>
          <w:p>
            <w:r>
              <w:t>i tried to pinpoint the exact thought that made me feel crappy after presented with a task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1889</w:t>
            </w:r>
          </w:p>
        </w:tc>
        <w:tc>
          <w:tcPr>
            <w:tcW w:type="dxa" w:w="1080"/>
          </w:tcPr>
          <w:p>
            <w:r>
              <w:t>i feel like many times when i m generous with whatever i feel like i ve kept track of things i ve given them or given up for them and have a tally of what they owe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1890</w:t>
            </w:r>
          </w:p>
        </w:tc>
        <w:tc>
          <w:tcPr>
            <w:tcW w:type="dxa" w:w="1080"/>
          </w:tcPr>
          <w:p>
            <w:r>
              <w:t>i party darling don t close ss ur eyes just look at me wll feel hotest body excotick beaty between in my to leg s will be yummyy and u wll be deisire just take a horny enjoin movie record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1891</w:t>
            </w:r>
          </w:p>
        </w:tc>
        <w:tc>
          <w:tcPr>
            <w:tcW w:type="dxa" w:w="1080"/>
          </w:tcPr>
          <w:p>
            <w:r>
              <w:t>i still feel damaged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1892</w:t>
            </w:r>
          </w:p>
        </w:tc>
        <w:tc>
          <w:tcPr>
            <w:tcW w:type="dxa" w:w="1080"/>
          </w:tcPr>
          <w:p>
            <w:r>
              <w:t>i tried hard to avoid kim and her insults i tried hard not to feel as though i wasnt really respected by anyone or perhaps i wasnt at all welcome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1893</w:t>
            </w:r>
          </w:p>
        </w:tc>
        <w:tc>
          <w:tcPr>
            <w:tcW w:type="dxa" w:w="1080"/>
          </w:tcPr>
          <w:p>
            <w:r>
              <w:t>i truly feel that we are family and for that i am so thankful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1894</w:t>
            </w:r>
          </w:p>
        </w:tc>
        <w:tc>
          <w:tcPr>
            <w:tcW w:type="dxa" w:w="1080"/>
          </w:tcPr>
          <w:p>
            <w:r>
              <w:t>i do see some of the value and ideas in functional programming style but somehow i feel really really hesitant to switch my java and python programming environments with tested and proven libraries to emerging ones in haskell domain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1895</w:t>
            </w:r>
          </w:p>
        </w:tc>
        <w:tc>
          <w:tcPr>
            <w:tcW w:type="dxa" w:w="1080"/>
          </w:tcPr>
          <w:p>
            <w:r>
              <w:t>ill think about my new sewing room and the awesome feeling it is to have a place where i can be as messy as i like without anyone moaning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1896</w:t>
            </w:r>
          </w:p>
        </w:tc>
        <w:tc>
          <w:tcPr>
            <w:tcW w:type="dxa" w:w="1080"/>
          </w:tcPr>
          <w:p>
            <w:r>
              <w:t>im no longer feeling bitchy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1897</w:t>
            </w:r>
          </w:p>
        </w:tc>
        <w:tc>
          <w:tcPr>
            <w:tcW w:type="dxa" w:w="1080"/>
          </w:tcPr>
          <w:p>
            <w:r>
              <w:t>i have been feeling really burdened by our debt which keeps growing but my husband seems to think it will magically disappear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1898</w:t>
            </w:r>
          </w:p>
        </w:tc>
        <w:tc>
          <w:tcPr>
            <w:tcW w:type="dxa" w:w="1080"/>
          </w:tcPr>
          <w:p>
            <w:r>
              <w:t>i hope that today you too may get into something that makes you feel fiercely passionate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1899</w:t>
            </w:r>
          </w:p>
        </w:tc>
        <w:tc>
          <w:tcPr>
            <w:tcW w:type="dxa" w:w="1080"/>
          </w:tcPr>
          <w:p>
            <w:r>
              <w:t>i was back in my hometown feeling unhappy in need of an escape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1900</w:t>
            </w:r>
          </w:p>
        </w:tc>
        <w:tc>
          <w:tcPr>
            <w:tcW w:type="dxa" w:w="1080"/>
          </w:tcPr>
          <w:p>
            <w:r>
              <w:t>i feel funny inside is that a reference to the circus going on in his underpants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