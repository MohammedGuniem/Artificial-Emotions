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20</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951</w:t>
            </w:r>
          </w:p>
        </w:tc>
        <w:tc>
          <w:tcPr>
            <w:tcW w:type="dxa" w:w="1080"/>
          </w:tcPr>
          <w:p>
            <w:r>
              <w:t>im feeling kinda grumpy so im going to post videos that cheer me 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952</w:t>
            </w:r>
          </w:p>
        </w:tc>
        <w:tc>
          <w:tcPr>
            <w:tcW w:type="dxa" w:w="1080"/>
          </w:tcPr>
          <w:p>
            <w:r>
              <w:t>i have to force myself to do it because i am a missionary haha i feel like my personality isn t the perfect one for being a missionary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953</w:t>
            </w:r>
          </w:p>
        </w:tc>
        <w:tc>
          <w:tcPr>
            <w:tcW w:type="dxa" w:w="1080"/>
          </w:tcPr>
          <w:p>
            <w:r>
              <w:t>i television of the feelings and so called suffering of the arabs whose homes are being inspected because of the chance they are hiding arab terrorists or something of the kidnapped boys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954</w:t>
            </w:r>
          </w:p>
        </w:tc>
        <w:tc>
          <w:tcPr>
            <w:tcW w:type="dxa" w:w="1080"/>
          </w:tcPr>
          <w:p>
            <w:r>
              <w:t>i also feel ashamed at the hurt caused and ashamed at the things ive done that were not in my character and were down to being manic or whatever you want to call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955</w:t>
            </w:r>
          </w:p>
        </w:tc>
        <w:tc>
          <w:tcPr>
            <w:tcW w:type="dxa" w:w="1080"/>
          </w:tcPr>
          <w:p>
            <w:r>
              <w:t>im feeling disheartened and have not been looking for matthew guion pictures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956</w:t>
            </w:r>
          </w:p>
        </w:tc>
        <w:tc>
          <w:tcPr>
            <w:tcW w:type="dxa" w:w="1080"/>
          </w:tcPr>
          <w:p>
            <w:r>
              <w:t>i feel that my husband should have been punished more for his addiction with porn not only that but with all the abuse me and our children have suffered from his hands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957</w:t>
            </w:r>
          </w:p>
        </w:tc>
        <w:tc>
          <w:tcPr>
            <w:tcW w:type="dxa" w:w="1080"/>
          </w:tcPr>
          <w:p>
            <w:r>
              <w:t>i feel amused and free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958</w:t>
            </w:r>
          </w:p>
        </w:tc>
        <w:tc>
          <w:tcPr>
            <w:tcW w:type="dxa" w:w="1080"/>
          </w:tcPr>
          <w:p>
            <w:r>
              <w:t>i feel anxious and off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959</w:t>
            </w:r>
          </w:p>
        </w:tc>
        <w:tc>
          <w:tcPr>
            <w:tcW w:type="dxa" w:w="1080"/>
          </w:tcPr>
          <w:p>
            <w:r>
              <w:t>i feel like i just don t want to be bothered i just listen to music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960</w:t>
            </w:r>
          </w:p>
        </w:tc>
        <w:tc>
          <w:tcPr>
            <w:tcW w:type="dxa" w:w="1080"/>
          </w:tcPr>
          <w:p>
            <w:r>
              <w:t>im feeling pretty on top of things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961</w:t>
            </w:r>
          </w:p>
        </w:tc>
        <w:tc>
          <w:tcPr>
            <w:tcW w:type="dxa" w:w="1080"/>
          </w:tcPr>
          <w:p>
            <w:r>
              <w:t>i feel that i am smart person who thinks about things before i do them and i try to keep a level head on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962</w:t>
            </w:r>
          </w:p>
        </w:tc>
        <w:tc>
          <w:tcPr>
            <w:tcW w:type="dxa" w:w="1080"/>
          </w:tcPr>
          <w:p>
            <w:r>
              <w:t>i really didnt feel like going out at all but roger was very keen so we all went off to the big noise where my mood lightened slightly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963</w:t>
            </w:r>
          </w:p>
        </w:tc>
        <w:tc>
          <w:tcPr>
            <w:tcW w:type="dxa" w:w="1080"/>
          </w:tcPr>
          <w:p>
            <w:r>
              <w:t>i am feeling frustrated or angry with my husband in general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964</w:t>
            </w:r>
          </w:p>
        </w:tc>
        <w:tc>
          <w:tcPr>
            <w:tcW w:type="dxa" w:w="1080"/>
          </w:tcPr>
          <w:p>
            <w:r>
              <w:t>i feel like the th photo doesnt even look like him but its real cute so i had to share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965</w:t>
            </w:r>
          </w:p>
        </w:tc>
        <w:tc>
          <w:tcPr>
            <w:tcW w:type="dxa" w:w="1080"/>
          </w:tcPr>
          <w:p>
            <w:r>
              <w:t>i am now feeling much more relaxed and settled in my life and am enjoying blogging just as much as i did when i first started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966</w:t>
            </w:r>
          </w:p>
        </w:tc>
        <w:tc>
          <w:tcPr>
            <w:tcW w:type="dxa" w:w="1080"/>
          </w:tcPr>
          <w:p>
            <w:r>
              <w:t>i started to feel thankful for my bed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967</w:t>
            </w:r>
          </w:p>
        </w:tc>
        <w:tc>
          <w:tcPr>
            <w:tcW w:type="dxa" w:w="1080"/>
          </w:tcPr>
          <w:p>
            <w:r>
              <w:t>i find myself trying to discreetly smell his breath but then feel guilty for being so suspicious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968</w:t>
            </w:r>
          </w:p>
        </w:tc>
        <w:tc>
          <w:tcPr>
            <w:tcW w:type="dxa" w:w="1080"/>
          </w:tcPr>
          <w:p>
            <w:r>
              <w:t>i mean it was the same feeling i got around anthony and his dog weewee i know anthony probably has to give weewee up because he has dogs but that dog is devoted to anthony alone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969</w:t>
            </w:r>
          </w:p>
        </w:tc>
        <w:tc>
          <w:tcPr>
            <w:tcW w:type="dxa" w:w="1080"/>
          </w:tcPr>
          <w:p>
            <w:r>
              <w:t>i have that feeling most days of the week im sincere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970</w:t>
            </w:r>
          </w:p>
        </w:tc>
        <w:tc>
          <w:tcPr>
            <w:tcW w:type="dxa" w:w="1080"/>
          </w:tcPr>
          <w:p>
            <w:r>
              <w:t>i feel my blog is getting a bit bombarded with beauty posts and i feel im boring you all what dya think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971</w:t>
            </w:r>
          </w:p>
        </w:tc>
        <w:tc>
          <w:tcPr>
            <w:tcW w:type="dxa" w:w="1080"/>
          </w:tcPr>
          <w:p>
            <w:r>
              <w:t>i have a train case full of pretty make up and a drawer full of great hair products but each morning i feel bothered to do little more then lather my face with lotion before heading out for work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972</w:t>
            </w:r>
          </w:p>
        </w:tc>
        <w:tc>
          <w:tcPr>
            <w:tcW w:type="dxa" w:w="1080"/>
          </w:tcPr>
          <w:p>
            <w:r>
              <w:t>i seem to remember it was gold dust not willy wonka style gold tickets but i m feeling generous and although i liked the new faceplate for me the redesign just didn t work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973</w:t>
            </w:r>
          </w:p>
        </w:tc>
        <w:tc>
          <w:tcPr>
            <w:tcW w:type="dxa" w:w="1080"/>
          </w:tcPr>
          <w:p>
            <w:r>
              <w:t>i can feel more productive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974</w:t>
            </w:r>
          </w:p>
        </w:tc>
        <w:tc>
          <w:tcPr>
            <w:tcW w:type="dxa" w:w="1080"/>
          </w:tcPr>
          <w:p>
            <w:r>
              <w:t>im feeling generous ill show you when its done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975</w:t>
            </w:r>
          </w:p>
        </w:tc>
        <w:tc>
          <w:tcPr>
            <w:tcW w:type="dxa" w:w="1080"/>
          </w:tcPr>
          <w:p>
            <w:r>
              <w:t>i feel liked because people clicked like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976</w:t>
            </w:r>
          </w:p>
        </w:tc>
        <w:tc>
          <w:tcPr>
            <w:tcW w:type="dxa" w:w="1080"/>
          </w:tcPr>
          <w:p>
            <w:r>
              <w:t>im feeling uber romantic and lovey dovey this week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977</w:t>
            </w:r>
          </w:p>
        </w:tc>
        <w:tc>
          <w:tcPr>
            <w:tcW w:type="dxa" w:w="1080"/>
          </w:tcPr>
          <w:p>
            <w:r>
              <w:t>i know my willpower is stronger than my behaviour over the weekend and i need to focus on the joy and health that all the great food i brought with me gives and how i couldve if i really wanted to indulge indulged in that great stuff i know its not the same but i would feel amazing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978</w:t>
            </w:r>
          </w:p>
        </w:tc>
        <w:tc>
          <w:tcPr>
            <w:tcW w:type="dxa" w:w="1080"/>
          </w:tcPr>
          <w:p>
            <w:r>
              <w:t>im tired of my family being so concerned about stevens man feelings when he does stupid shit that pisses me off like wrecking my expensive sweater and my pendleton blanket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979</w:t>
            </w:r>
          </w:p>
        </w:tc>
        <w:tc>
          <w:tcPr>
            <w:tcW w:type="dxa" w:w="1080"/>
          </w:tcPr>
          <w:p>
            <w:r>
              <w:t>i can t help feeling a little punished for using a larger resolution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980</w:t>
            </w:r>
          </w:p>
        </w:tc>
        <w:tc>
          <w:tcPr>
            <w:tcW w:type="dxa" w:w="1080"/>
          </w:tcPr>
          <w:p>
            <w:r>
              <w:t>i feel it is my sincere duty to rid you of that house that god scared into being built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981</w:t>
            </w:r>
          </w:p>
        </w:tc>
        <w:tc>
          <w:tcPr>
            <w:tcW w:type="dxa" w:w="1080"/>
          </w:tcPr>
          <w:p>
            <w:r>
              <w:t>i start to lose that sense of independence in that i feel a lot more hesitant to do things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982</w:t>
            </w:r>
          </w:p>
        </w:tc>
        <w:tc>
          <w:tcPr>
            <w:tcW w:type="dxa" w:w="1080"/>
          </w:tcPr>
          <w:p>
            <w:r>
              <w:t>i would have to get off and walk the hill which always made me feel terrible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983</w:t>
            </w:r>
          </w:p>
        </w:tc>
        <w:tc>
          <w:tcPr>
            <w:tcW w:type="dxa" w:w="1080"/>
          </w:tcPr>
          <w:p>
            <w:r>
              <w:t>i never knew i could be so weak i couldnt even fight what i was feeling i knew i hated to feel that way yet i just let the emotions run free i acted waaay childishly like a child deprived of candies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984</w:t>
            </w:r>
          </w:p>
        </w:tc>
        <w:tc>
          <w:tcPr>
            <w:tcW w:type="dxa" w:w="1080"/>
          </w:tcPr>
          <w:p>
            <w:r>
              <w:t>im not feeling quite as jolly though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985</w:t>
            </w:r>
          </w:p>
        </w:tc>
        <w:tc>
          <w:tcPr>
            <w:tcW w:type="dxa" w:w="1080"/>
          </w:tcPr>
          <w:p>
            <w:r>
              <w:t>i feel like i have an ugly duck face when i see him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986</w:t>
            </w:r>
          </w:p>
        </w:tc>
        <w:tc>
          <w:tcPr>
            <w:tcW w:type="dxa" w:w="1080"/>
          </w:tcPr>
          <w:p>
            <w:r>
              <w:t>i live in between my moments of sun sometimes i feel like a doll on a shelf or some perverse performing puppet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987</w:t>
            </w:r>
          </w:p>
        </w:tc>
        <w:tc>
          <w:tcPr>
            <w:tcW w:type="dxa" w:w="1080"/>
          </w:tcPr>
          <w:p>
            <w:r>
              <w:t>i am feeling amazing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988</w:t>
            </w:r>
          </w:p>
        </w:tc>
        <w:tc>
          <w:tcPr>
            <w:tcW w:type="dxa" w:w="1080"/>
          </w:tcPr>
          <w:p>
            <w:r>
              <w:t>i somehow feel glad shes now in malacca with me my younger sis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989</w:t>
            </w:r>
          </w:p>
        </w:tc>
        <w:tc>
          <w:tcPr>
            <w:tcW w:type="dxa" w:w="1080"/>
          </w:tcPr>
          <w:p>
            <w:r>
              <w:t>i was constantly amazed by the world building maybe because it came hand in hand with the gripping pace in the books i feel like there are your sections devoted to character your sections devoted to world building and specific small sections devoted to plot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990</w:t>
            </w:r>
          </w:p>
        </w:tc>
        <w:tc>
          <w:tcPr>
            <w:tcW w:type="dxa" w:w="1080"/>
          </w:tcPr>
          <w:p>
            <w:r>
              <w:t>i can feel the discontent sometimes for my connection is so slow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991</w:t>
            </w:r>
          </w:p>
        </w:tc>
        <w:tc>
          <w:tcPr>
            <w:tcW w:type="dxa" w:w="1080"/>
          </w:tcPr>
          <w:p>
            <w:r>
              <w:t>im fine but i feel i have wronged someone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992</w:t>
            </w:r>
          </w:p>
        </w:tc>
        <w:tc>
          <w:tcPr>
            <w:tcW w:type="dxa" w:w="1080"/>
          </w:tcPr>
          <w:p>
            <w:r>
              <w:t>im too used to having too many expectations and too much pressure put upon me to achieve things that i feel inadequate when i take it slowly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993</w:t>
            </w:r>
          </w:p>
        </w:tc>
        <w:tc>
          <w:tcPr>
            <w:tcW w:type="dxa" w:w="1080"/>
          </w:tcPr>
          <w:p>
            <w:r>
              <w:t>i feel unimportant and small here lately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994</w:t>
            </w:r>
          </w:p>
        </w:tc>
        <w:tc>
          <w:tcPr>
            <w:tcW w:type="dxa" w:w="1080"/>
          </w:tcPr>
          <w:p>
            <w:r>
              <w:t>i don t like orange but today i m feeling strangely sympathetic towards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995</w:t>
            </w:r>
          </w:p>
        </w:tc>
        <w:tc>
          <w:tcPr>
            <w:tcW w:type="dxa" w:w="1080"/>
          </w:tcPr>
          <w:p>
            <w:r>
              <w:t>i cannot help but feel insulted that my master did not see the need to greet me upon my waking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996</w:t>
            </w:r>
          </w:p>
        </w:tc>
        <w:tc>
          <w:tcPr>
            <w:tcW w:type="dxa" w:w="1080"/>
          </w:tcPr>
          <w:p>
            <w:r>
              <w:t>i almost feel hesitant to write about this it s a topic that s so near and dear to my heart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997</w:t>
            </w:r>
          </w:p>
        </w:tc>
        <w:tc>
          <w:tcPr>
            <w:tcW w:type="dxa" w:w="1080"/>
          </w:tcPr>
          <w:p>
            <w:r>
              <w:t>i struggle with those pressures when i don t feel like pulling myself together when i want to toss a scarf over my messy hair and grab some milk at the store when i want to snarl at someone rather than do racism for the umpteenth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998</w:t>
            </w:r>
          </w:p>
        </w:tc>
        <w:tc>
          <w:tcPr>
            <w:tcW w:type="dxa" w:w="1080"/>
          </w:tcPr>
          <w:p>
            <w:r>
              <w:t>i feel as if there is anyone who really understands the insincere motives of females its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999</w:t>
            </w:r>
          </w:p>
        </w:tc>
        <w:tc>
          <w:tcPr>
            <w:tcW w:type="dxa" w:w="1080"/>
          </w:tcPr>
          <w:p>
            <w:r>
              <w:t>i know jack and he doesnt give up on men easy he just dumps them when he feels successful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1000</w:t>
            </w:r>
          </w:p>
        </w:tc>
        <w:tc>
          <w:tcPr>
            <w:tcW w:type="dxa" w:w="1080"/>
          </w:tcPr>
          <w:p>
            <w:r>
              <w:t>i feel shy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