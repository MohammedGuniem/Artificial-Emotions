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6</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251</w:t>
            </w:r>
          </w:p>
        </w:tc>
        <w:tc>
          <w:tcPr>
            <w:tcW w:type="dxa" w:w="1080"/>
          </w:tcPr>
          <w:p>
            <w:r>
              <w:t>i feel i have rushed moments where i begin to take this life here for granted i just look at them they look at me and my graced life becomes the stage again warts crushed worms under foot and all the other conflicts that come with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252</w:t>
            </w:r>
          </w:p>
        </w:tc>
        <w:tc>
          <w:tcPr>
            <w:tcW w:type="dxa" w:w="1080"/>
          </w:tcPr>
          <w:p>
            <w:r>
              <w:t>i feel for him and im sympathetic because i have known people who have struggled with alcohol and drug addiction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253</w:t>
            </w:r>
          </w:p>
        </w:tc>
        <w:tc>
          <w:tcPr>
            <w:tcW w:type="dxa" w:w="1080"/>
          </w:tcPr>
          <w:p>
            <w:r>
              <w:t>i do feels amazing and is an investment for something greater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254</w:t>
            </w:r>
          </w:p>
        </w:tc>
        <w:tc>
          <w:tcPr>
            <w:tcW w:type="dxa" w:w="1080"/>
          </w:tcPr>
          <w:p>
            <w:r>
              <w:t>i have a positive or negative experience depends largely on how much i feel control was either respected or taken from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255</w:t>
            </w:r>
          </w:p>
        </w:tc>
        <w:tc>
          <w:tcPr>
            <w:tcW w:type="dxa" w:w="1080"/>
          </w:tcPr>
          <w:p>
            <w:r>
              <w:t>im just feeling insecure and while i can easily diagnose these dispositions it doesnt help</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256</w:t>
            </w:r>
          </w:p>
        </w:tc>
        <w:tc>
          <w:tcPr>
            <w:tcW w:type="dxa" w:w="1080"/>
          </w:tcPr>
          <w:p>
            <w:r>
              <w:t>ive been sitting in my wheel chair to move laundry and while the chair isnt terribly maneuverable due to the confines of the small laundry area at least it feels fairly safe even it it is still quite a struggle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257</w:t>
            </w:r>
          </w:p>
        </w:tc>
        <w:tc>
          <w:tcPr>
            <w:tcW w:type="dxa" w:w="1080"/>
          </w:tcPr>
          <w:p>
            <w:r>
              <w:t>i wait to hear if you feel i should find this is acceptable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258</w:t>
            </w:r>
          </w:p>
        </w:tc>
        <w:tc>
          <w:tcPr>
            <w:tcW w:type="dxa" w:w="1080"/>
          </w:tcPr>
          <w:p>
            <w:r>
              <w:t>im feeling very remorseful at the moment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259</w:t>
            </w:r>
          </w:p>
        </w:tc>
        <w:tc>
          <w:tcPr>
            <w:tcW w:type="dxa" w:w="1080"/>
          </w:tcPr>
          <w:p>
            <w:r>
              <w:t>talking to a very good friend who had just had a very bad experience which was changing his whole way of looking at life etc</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260</w:t>
            </w:r>
          </w:p>
        </w:tc>
        <w:tc>
          <w:tcPr>
            <w:tcW w:type="dxa" w:w="1080"/>
          </w:tcPr>
          <w:p>
            <w:r>
              <w:t>when i noticed two spiders running on the floor in different directions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261</w:t>
            </w:r>
          </w:p>
        </w:tc>
        <w:tc>
          <w:tcPr>
            <w:tcW w:type="dxa" w:w="1080"/>
          </w:tcPr>
          <w:p>
            <w:r>
              <w:t>i am feeling so invigorated and so ready to keep pushing on to goal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262</w:t>
            </w:r>
          </w:p>
        </w:tc>
        <w:tc>
          <w:tcPr>
            <w:tcW w:type="dxa" w:w="1080"/>
          </w:tcPr>
          <w:p>
            <w:r>
              <w:t>i feel like a super hero now that she naps amp sleeps in her crib</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263</w:t>
            </w:r>
          </w:p>
        </w:tc>
        <w:tc>
          <w:tcPr>
            <w:tcW w:type="dxa" w:w="1080"/>
          </w:tcPr>
          <w:p>
            <w:r>
              <w:t>i feel like its one of the most valuable tools in my art box</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264</w:t>
            </w:r>
          </w:p>
        </w:tc>
        <w:tc>
          <w:tcPr>
            <w:tcW w:type="dxa" w:w="1080"/>
          </w:tcPr>
          <w:p>
            <w:r>
              <w:t>i began to feel a lot better about the situation and decided to just keep doing what i was doing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265</w:t>
            </w:r>
          </w:p>
        </w:tc>
        <w:tc>
          <w:tcPr>
            <w:tcW w:type="dxa" w:w="1080"/>
          </w:tcPr>
          <w:p>
            <w:r>
              <w:t>i am left feeling underwhelmed and ungrateful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266</w:t>
            </w:r>
          </w:p>
        </w:tc>
        <w:tc>
          <w:tcPr>
            <w:tcW w:type="dxa" w:w="1080"/>
          </w:tcPr>
          <w:p>
            <w:r>
              <w:t>i feel that popular culture especially in the uk and the usa is mired in an unsavoury mix squalor and stupidity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267</w:t>
            </w:r>
          </w:p>
        </w:tc>
        <w:tc>
          <w:tcPr>
            <w:tcW w:type="dxa" w:w="1080"/>
          </w:tcPr>
          <w:p>
            <w:r>
              <w:t>i want to feel good but during that short week you don t get a chance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268</w:t>
            </w:r>
          </w:p>
        </w:tc>
        <w:tc>
          <w:tcPr>
            <w:tcW w:type="dxa" w:w="1080"/>
          </w:tcPr>
          <w:p>
            <w:r>
              <w:t>i feel like im alone in missing him and because of that i feel a bit foolish for missing him as much as i do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269</w:t>
            </w:r>
          </w:p>
        </w:tc>
        <w:tc>
          <w:tcPr>
            <w:tcW w:type="dxa" w:w="1080"/>
          </w:tcPr>
          <w:p>
            <w:r>
              <w:t>i did though and woke up feeling terrific</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270</w:t>
            </w:r>
          </w:p>
        </w:tc>
        <w:tc>
          <w:tcPr>
            <w:tcW w:type="dxa" w:w="1080"/>
          </w:tcPr>
          <w:p>
            <w:r>
              <w:t>i know that part of the problem is that i feel like i have become more boring and less of an interesting person since those days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271</w:t>
            </w:r>
          </w:p>
        </w:tc>
        <w:tc>
          <w:tcPr>
            <w:tcW w:type="dxa" w:w="1080"/>
          </w:tcPr>
          <w:p>
            <w:r>
              <w:t>i feel that anger toward someone else not caring about someone else being selfish creating a negative impression of someone else not noticing the person next to them not saying hello to someone they must recognize where is my good heart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272</w:t>
            </w:r>
          </w:p>
        </w:tc>
        <w:tc>
          <w:tcPr>
            <w:tcW w:type="dxa" w:w="1080"/>
          </w:tcPr>
          <w:p>
            <w:r>
              <w:t>i feel so useless as i am bent on p here on the floor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273</w:t>
            </w:r>
          </w:p>
        </w:tc>
        <w:tc>
          <w:tcPr>
            <w:tcW w:type="dxa" w:w="1080"/>
          </w:tcPr>
          <w:p>
            <w:r>
              <w:t>i know sweetie turning in a month but you re still years old it s hard to comprehend what s going on except that the feeling isn t pleasant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274</w:t>
            </w:r>
          </w:p>
        </w:tc>
        <w:tc>
          <w:tcPr>
            <w:tcW w:type="dxa" w:w="1080"/>
          </w:tcPr>
          <w:p>
            <w:r>
              <w:t>i feel bitter about me being like this but then i really am not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275</w:t>
            </w:r>
          </w:p>
        </w:tc>
        <w:tc>
          <w:tcPr>
            <w:tcW w:type="dxa" w:w="1080"/>
          </w:tcPr>
          <w:p>
            <w:r>
              <w:t>i thought it would be fun and therapeutic and that i would feel useful and helpful by keeping up her blog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276</w:t>
            </w:r>
          </w:p>
        </w:tc>
        <w:tc>
          <w:tcPr>
            <w:tcW w:type="dxa" w:w="1080"/>
          </w:tcPr>
          <w:p>
            <w:r>
              <w:t>i feel pretty confident in saying this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277</w:t>
            </w:r>
          </w:p>
        </w:tc>
        <w:tc>
          <w:tcPr>
            <w:tcW w:type="dxa" w:w="1080"/>
          </w:tcPr>
          <w:p>
            <w:r>
              <w:t>i don t speak more than a few words of the local language and i have to rely on him to translate the conversations for me i feel submissive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278</w:t>
            </w:r>
          </w:p>
        </w:tc>
        <w:tc>
          <w:tcPr>
            <w:tcW w:type="dxa" w:w="1080"/>
          </w:tcPr>
          <w:p>
            <w:r>
              <w:t>i just feel like if i can just make it through this week it will be ok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279</w:t>
            </w:r>
          </w:p>
        </w:tc>
        <w:tc>
          <w:tcPr>
            <w:tcW w:type="dxa" w:w="1080"/>
          </w:tcPr>
          <w:p>
            <w:r>
              <w:t>i want to be happy again and i have forgotten what it is like to feel content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280</w:t>
            </w:r>
          </w:p>
        </w:tc>
        <w:tc>
          <w:tcPr>
            <w:tcW w:type="dxa" w:w="1080"/>
          </w:tcPr>
          <w:p>
            <w:r>
              <w:t>i have just been feeling so thankful humbled and blessed for my family and where we are in our life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281</w:t>
            </w:r>
          </w:p>
        </w:tc>
        <w:tc>
          <w:tcPr>
            <w:tcW w:type="dxa" w:w="1080"/>
          </w:tcPr>
          <w:p>
            <w:r>
              <w:t>i feel greatly humiliated by the beauty of everything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282</w:t>
            </w:r>
          </w:p>
        </w:tc>
        <w:tc>
          <w:tcPr>
            <w:tcW w:type="dxa" w:w="1080"/>
          </w:tcPr>
          <w:p>
            <w:r>
              <w:t>im feeling a bit needy i keep thinking i would appreciate any attention but of course that is not true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283</w:t>
            </w:r>
          </w:p>
        </w:tc>
        <w:tc>
          <w:tcPr>
            <w:tcW w:type="dxa" w:w="1080"/>
          </w:tcPr>
          <w:p>
            <w:r>
              <w:t>i feel them at all and cannot just be content becoming a widow nun derby girl or something is what they become for me in my head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284</w:t>
            </w:r>
          </w:p>
        </w:tc>
        <w:tc>
          <w:tcPr>
            <w:tcW w:type="dxa" w:w="1080"/>
          </w:tcPr>
          <w:p>
            <w:r>
              <w:t>i feel privileged and beyond lucky to have met him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285</w:t>
            </w:r>
          </w:p>
        </w:tc>
        <w:tc>
          <w:tcPr>
            <w:tcW w:type="dxa" w:w="1080"/>
          </w:tcPr>
          <w:p>
            <w:r>
              <w:t>i feel discouraged and realize face palm that i need to look at things with a different perspective to be grateful about anything i can find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286</w:t>
            </w:r>
          </w:p>
        </w:tc>
        <w:tc>
          <w:tcPr>
            <w:tcW w:type="dxa" w:w="1080"/>
          </w:tcPr>
          <w:p>
            <w:r>
              <w:t>i want to feel pretty or handsome or something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287</w:t>
            </w:r>
          </w:p>
        </w:tc>
        <w:tc>
          <w:tcPr>
            <w:tcW w:type="dxa" w:w="1080"/>
          </w:tcPr>
          <w:p>
            <w:r>
              <w:t>i have to say i really feel a little useful for the progress of the second half the replacement of the shirt plus the coach s hairdryer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288</w:t>
            </w:r>
          </w:p>
        </w:tc>
        <w:tc>
          <w:tcPr>
            <w:tcW w:type="dxa" w:w="1080"/>
          </w:tcPr>
          <w:p>
            <w:r>
              <w:t>i do feel very excited about travelling because it s not often that i get to travel and it s definitely not often that i get to do it for free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289</w:t>
            </w:r>
          </w:p>
        </w:tc>
        <w:tc>
          <w:tcPr>
            <w:tcW w:type="dxa" w:w="1080"/>
          </w:tcPr>
          <w:p>
            <w:r>
              <w:t>i walk into a restaurant well any public place i feel like all eyes are on me and i feel really paranoid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290</w:t>
            </w:r>
          </w:p>
        </w:tc>
        <w:tc>
          <w:tcPr>
            <w:tcW w:type="dxa" w:w="1080"/>
          </w:tcPr>
          <w:p>
            <w:r>
              <w:t>ill just cut amp paste it next time i feel the urge to type something as whiney as that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291</w:t>
            </w:r>
          </w:p>
        </w:tc>
        <w:tc>
          <w:tcPr>
            <w:tcW w:type="dxa" w:w="1080"/>
          </w:tcPr>
          <w:p>
            <w:r>
              <w:t>i was feeling and was surprised when i told him i felt fine no fatigue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292</w:t>
            </w:r>
          </w:p>
        </w:tc>
        <w:tc>
          <w:tcPr>
            <w:tcW w:type="dxa" w:w="1080"/>
          </w:tcPr>
          <w:p>
            <w:r>
              <w:t>i especially enjoyed listening to shotgun lovesongs on audio book as it just seemed to give even more depth and feeling to what is truly a very special novel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293</w:t>
            </w:r>
          </w:p>
        </w:tc>
        <w:tc>
          <w:tcPr>
            <w:tcW w:type="dxa" w:w="1080"/>
          </w:tcPr>
          <w:p>
            <w:r>
              <w:t>i can say is that i feel like myself when i put on a skirt heels and lipstick and when i wear clothing which has come to be accepted as neutral and nondescript like a t shirt and jeans i dont feel like myself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294</w:t>
            </w:r>
          </w:p>
        </w:tc>
        <w:tc>
          <w:tcPr>
            <w:tcW w:type="dxa" w:w="1080"/>
          </w:tcPr>
          <w:p>
            <w:r>
              <w:t>i am sure she makes all waiting couples feel this way but we left feeling like she is pulling for us and she will be so thrilled when it all works out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295</w:t>
            </w:r>
          </w:p>
        </w:tc>
        <w:tc>
          <w:tcPr>
            <w:tcW w:type="dxa" w:w="1080"/>
          </w:tcPr>
          <w:p>
            <w:r>
              <w:t>i feel rude taking pictures of them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296</w:t>
            </w:r>
          </w:p>
        </w:tc>
        <w:tc>
          <w:tcPr>
            <w:tcW w:type="dxa" w:w="1080"/>
          </w:tcPr>
          <w:p>
            <w:r>
              <w:t>i got a sore throat then a runny nose then a full blown congested head cold which fell on the bank holiday tuesday and has left me feeling low and blue and bleurgh since then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297</w:t>
            </w:r>
          </w:p>
        </w:tc>
        <w:tc>
          <w:tcPr>
            <w:tcW w:type="dxa" w:w="1080"/>
          </w:tcPr>
          <w:p>
            <w:r>
              <w:t>i meet up with the team i don t feel welcomed or accepted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298</w:t>
            </w:r>
          </w:p>
        </w:tc>
        <w:tc>
          <w:tcPr>
            <w:tcW w:type="dxa" w:w="1080"/>
          </w:tcPr>
          <w:p>
            <w:r>
              <w:t>i feel completely restless and then i feel fine where i am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299</w:t>
            </w:r>
          </w:p>
        </w:tc>
        <w:tc>
          <w:tcPr>
            <w:tcW w:type="dxa" w:w="1080"/>
          </w:tcPr>
          <w:p>
            <w:r>
              <w:t>i feel complimented or insulted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300</w:t>
            </w:r>
          </w:p>
        </w:tc>
        <w:tc>
          <w:tcPr>
            <w:tcW w:type="dxa" w:w="1080"/>
          </w:tcPr>
          <w:p>
            <w:r>
              <w:t>i am feeling lots of movement now but gar is unsure whether he feels or not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