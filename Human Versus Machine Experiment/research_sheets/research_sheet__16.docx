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Research Sheet nr. 16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blHeader w:val="true"/>
        </w:trPr>
        <w:tc>
          <w:tcPr>
            <w:tcW w:type="dxa" w:w="1080"/>
            <w:shd w:fill="D9D9D9"/>
          </w:tcPr>
          <w:p>
            <w:r>
              <w:rPr>
                <w:b/>
              </w:rPr>
              <w:t>ID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Text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sadness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love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anger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joy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fear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surprise</w:t>
            </w:r>
          </w:p>
        </w:tc>
      </w:tr>
      <w:tr>
        <w:trPr>
          <w:cantSplit/>
        </w:trPr>
        <w:tc>
          <w:tcPr>
            <w:tcW w:type="dxa" w:w="1080"/>
          </w:tcPr>
          <w:p>
            <w:r>
              <w:t>751</w:t>
            </w:r>
          </w:p>
        </w:tc>
        <w:tc>
          <w:tcPr>
            <w:tcW w:type="dxa" w:w="1080"/>
          </w:tcPr>
          <w:p>
            <w:r>
              <w:t>i was laughing at my husband because he was still feeling skeptical with me cooking nice gozelemes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752</w:t>
            </w:r>
          </w:p>
        </w:tc>
        <w:tc>
          <w:tcPr>
            <w:tcW w:type="dxa" w:w="1080"/>
          </w:tcPr>
          <w:p>
            <w:r>
              <w:t>i was feeling a little more resentful of what appeared to be poor planning by the organizers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753</w:t>
            </w:r>
          </w:p>
        </w:tc>
        <w:tc>
          <w:tcPr>
            <w:tcW w:type="dxa" w:w="1080"/>
          </w:tcPr>
          <w:p>
            <w:r>
              <w:t>i really do like the feeling of accomplishing something worthwhile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754</w:t>
            </w:r>
          </w:p>
        </w:tc>
        <w:tc>
          <w:tcPr>
            <w:tcW w:type="dxa" w:w="1080"/>
          </w:tcPr>
          <w:p>
            <w:r>
              <w:t>i feel suck mad and sad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755</w:t>
            </w:r>
          </w:p>
        </w:tc>
        <w:tc>
          <w:tcPr>
            <w:tcW w:type="dxa" w:w="1080"/>
          </w:tcPr>
          <w:p>
            <w:r>
              <w:t>im feeling particularly smug create my own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756</w:t>
            </w:r>
          </w:p>
        </w:tc>
        <w:tc>
          <w:tcPr>
            <w:tcW w:type="dxa" w:w="1080"/>
          </w:tcPr>
          <w:p>
            <w:r>
              <w:t>i feel it more when i see you not bothered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757</w:t>
            </w:r>
          </w:p>
        </w:tc>
        <w:tc>
          <w:tcPr>
            <w:tcW w:type="dxa" w:w="1080"/>
          </w:tcPr>
          <w:p>
            <w:r>
              <w:t>i don t want you my reader friends to feel like you need to feel sorry for me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758</w:t>
            </w:r>
          </w:p>
        </w:tc>
        <w:tc>
          <w:tcPr>
            <w:tcW w:type="dxa" w:w="1080"/>
          </w:tcPr>
          <w:p>
            <w:r>
              <w:t>im saying i feel fake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759</w:t>
            </w:r>
          </w:p>
        </w:tc>
        <w:tc>
          <w:tcPr>
            <w:tcW w:type="dxa" w:w="1080"/>
          </w:tcPr>
          <w:p>
            <w:r>
              <w:t>i love that giddy feeling of finding someone a little bit cute and wanting to know more about them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760</w:t>
            </w:r>
          </w:p>
        </w:tc>
        <w:tc>
          <w:tcPr>
            <w:tcW w:type="dxa" w:w="1080"/>
          </w:tcPr>
          <w:p>
            <w:r>
              <w:t>i can t write because i feel afraid that my silly little thoughts are not enough to help you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761</w:t>
            </w:r>
          </w:p>
        </w:tc>
        <w:tc>
          <w:tcPr>
            <w:tcW w:type="dxa" w:w="1080"/>
          </w:tcPr>
          <w:p>
            <w:r>
              <w:t>i am definitely feeling a bit melancholy but ill save the reflections for tomorrow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762</w:t>
            </w:r>
          </w:p>
        </w:tc>
        <w:tc>
          <w:tcPr>
            <w:tcW w:type="dxa" w:w="1080"/>
          </w:tcPr>
          <w:p>
            <w:r>
              <w:t>i feel like im smart now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763</w:t>
            </w:r>
          </w:p>
        </w:tc>
        <w:tc>
          <w:tcPr>
            <w:tcW w:type="dxa" w:w="1080"/>
          </w:tcPr>
          <w:p>
            <w:r>
              <w:t>im feeling confident about it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764</w:t>
            </w:r>
          </w:p>
        </w:tc>
        <w:tc>
          <w:tcPr>
            <w:tcW w:type="dxa" w:w="1080"/>
          </w:tcPr>
          <w:p>
            <w:r>
              <w:t>i feel peaceful with them being where they are but miss them like crazy i get giddy from the picture texts and random phone calls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765</w:t>
            </w:r>
          </w:p>
        </w:tc>
        <w:tc>
          <w:tcPr>
            <w:tcW w:type="dxa" w:w="1080"/>
          </w:tcPr>
          <w:p>
            <w:r>
              <w:t>im just angry but i know she is hurt she feels dirty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766</w:t>
            </w:r>
          </w:p>
        </w:tc>
        <w:tc>
          <w:tcPr>
            <w:tcW w:type="dxa" w:w="1080"/>
          </w:tcPr>
          <w:p>
            <w:r>
              <w:t>i feel super awkward and out of place right now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767</w:t>
            </w:r>
          </w:p>
        </w:tc>
        <w:tc>
          <w:tcPr>
            <w:tcW w:type="dxa" w:w="1080"/>
          </w:tcPr>
          <w:p>
            <w:r>
              <w:t>i have to find myself sitting in front of the consultant feeling furious and increasingly upset at her patronising refusal to allow me to make a choice over the kind of birth i wanted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768</w:t>
            </w:r>
          </w:p>
        </w:tc>
        <w:tc>
          <w:tcPr>
            <w:tcW w:type="dxa" w:w="1080"/>
          </w:tcPr>
          <w:p>
            <w:r>
              <w:t>i have a feeling they might be pleasantly surprised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769</w:t>
            </w:r>
          </w:p>
        </w:tc>
        <w:tc>
          <w:tcPr>
            <w:tcW w:type="dxa" w:w="1080"/>
          </w:tcPr>
          <w:p>
            <w:r>
              <w:t>i already did feel deprived when after claire was born i reacted to the epidural and experienced extreme shakes for a couple of hours and was unable to hold her during that special quiet alertness newborns experience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770</w:t>
            </w:r>
          </w:p>
        </w:tc>
        <w:tc>
          <w:tcPr>
            <w:tcW w:type="dxa" w:w="1080"/>
          </w:tcPr>
          <w:p>
            <w:r>
              <w:t>i choose not to feel guilty unworthy or doubted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771</w:t>
            </w:r>
          </w:p>
        </w:tc>
        <w:tc>
          <w:tcPr>
            <w:tcW w:type="dxa" w:w="1080"/>
          </w:tcPr>
          <w:p>
            <w:r>
              <w:t>i may feel discouraged and frustrated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772</w:t>
            </w:r>
          </w:p>
        </w:tc>
        <w:tc>
          <w:tcPr>
            <w:tcW w:type="dxa" w:w="1080"/>
          </w:tcPr>
          <w:p>
            <w:r>
              <w:t>i want him to become more fully himself and that is the joy i feel when like yesterday he says with an excited whisper mama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773</w:t>
            </w:r>
          </w:p>
        </w:tc>
        <w:tc>
          <w:tcPr>
            <w:tcW w:type="dxa" w:w="1080"/>
          </w:tcPr>
          <w:p>
            <w:r>
              <w:t>i wasnt feeling it and i didnt want to fake it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774</w:t>
            </w:r>
          </w:p>
        </w:tc>
        <w:tc>
          <w:tcPr>
            <w:tcW w:type="dxa" w:w="1080"/>
          </w:tcPr>
          <w:p>
            <w:r>
              <w:t>i don t know why i should feel humiliated to write about it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775</w:t>
            </w:r>
          </w:p>
        </w:tc>
        <w:tc>
          <w:tcPr>
            <w:tcW w:type="dxa" w:w="1080"/>
          </w:tcPr>
          <w:p>
            <w:r>
              <w:t>i feel so tortured by it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776</w:t>
            </w:r>
          </w:p>
        </w:tc>
        <w:tc>
          <w:tcPr>
            <w:tcW w:type="dxa" w:w="1080"/>
          </w:tcPr>
          <w:p>
            <w:r>
              <w:t>i feel benevolent towards you today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777</w:t>
            </w:r>
          </w:p>
        </w:tc>
        <w:tc>
          <w:tcPr>
            <w:tcW w:type="dxa" w:w="1080"/>
          </w:tcPr>
          <w:p>
            <w:r>
              <w:t>i have a mini list of good things about me that i can refer to the next time i m feeling shitty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778</w:t>
            </w:r>
          </w:p>
        </w:tc>
        <w:tc>
          <w:tcPr>
            <w:tcW w:type="dxa" w:w="1080"/>
          </w:tcPr>
          <w:p>
            <w:r>
              <w:t>i often look around and feel very overwhelmed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779</w:t>
            </w:r>
          </w:p>
        </w:tc>
        <w:tc>
          <w:tcPr>
            <w:tcW w:type="dxa" w:w="1080"/>
          </w:tcPr>
          <w:p>
            <w:r>
              <w:t>i just feel annoyed at the way they share their success or even just the way they talk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780</w:t>
            </w:r>
          </w:p>
        </w:tc>
        <w:tc>
          <w:tcPr>
            <w:tcW w:type="dxa" w:w="1080"/>
          </w:tcPr>
          <w:p>
            <w:r>
              <w:t>i had feeling that if i didn t help that this can turn into a bad scene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781</w:t>
            </w:r>
          </w:p>
        </w:tc>
        <w:tc>
          <w:tcPr>
            <w:tcW w:type="dxa" w:w="1080"/>
          </w:tcPr>
          <w:p>
            <w:r>
              <w:t>i have lost lbs have never been sick got off blood pressure and cholesterol meds and i feel terrific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782</w:t>
            </w:r>
          </w:p>
        </w:tc>
        <w:tc>
          <w:tcPr>
            <w:tcW w:type="dxa" w:w="1080"/>
          </w:tcPr>
          <w:p>
            <w:r>
              <w:t>i feel that im most amazed still by silent knight which is an instrumental song ala hizaki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783</w:t>
            </w:r>
          </w:p>
        </w:tc>
        <w:tc>
          <w:tcPr>
            <w:tcW w:type="dxa" w:w="1080"/>
          </w:tcPr>
          <w:p>
            <w:r>
              <w:t>i feel of love again i was glad he was appearing now i am wondering how itd be if he truly loves me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784</w:t>
            </w:r>
          </w:p>
        </w:tc>
        <w:tc>
          <w:tcPr>
            <w:tcW w:type="dxa" w:w="1080"/>
          </w:tcPr>
          <w:p>
            <w:r>
              <w:t>i feel like i deserve to be broke with how frivolous i am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785</w:t>
            </w:r>
          </w:p>
        </w:tc>
        <w:tc>
          <w:tcPr>
            <w:tcW w:type="dxa" w:w="1080"/>
          </w:tcPr>
          <w:p>
            <w:r>
              <w:t>i turn up feeling more than a little apprehensive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786</w:t>
            </w:r>
          </w:p>
        </w:tc>
        <w:tc>
          <w:tcPr>
            <w:tcW w:type="dxa" w:w="1080"/>
          </w:tcPr>
          <w:p>
            <w:r>
              <w:t>i look back at i feel very guilty about the money i spent on myself which could have been spent on the family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787</w:t>
            </w:r>
          </w:p>
        </w:tc>
        <w:tc>
          <w:tcPr>
            <w:tcW w:type="dxa" w:w="1080"/>
          </w:tcPr>
          <w:p>
            <w:r>
              <w:t>i feel splendid sublime euphoric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788</w:t>
            </w:r>
          </w:p>
        </w:tc>
        <w:tc>
          <w:tcPr>
            <w:tcW w:type="dxa" w:w="1080"/>
          </w:tcPr>
          <w:p>
            <w:r>
              <w:t>i nearly barfed on the day before came inside to ask me how i was feeling and as i assured her i was better and it was most likely something i ate she winked at me and said well you know there is something else that can make young women sick like that as well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789</w:t>
            </w:r>
          </w:p>
        </w:tc>
        <w:tc>
          <w:tcPr>
            <w:tcW w:type="dxa" w:w="1080"/>
          </w:tcPr>
          <w:p>
            <w:r>
              <w:t>i consistently anticipation it s like that because i feel so admired and i feel so like safe in nature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790</w:t>
            </w:r>
          </w:p>
        </w:tc>
        <w:tc>
          <w:tcPr>
            <w:tcW w:type="dxa" w:w="1080"/>
          </w:tcPr>
          <w:p>
            <w:r>
              <w:t>i feel content to just be present giving my full attention to this weather masterpiece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791</w:t>
            </w:r>
          </w:p>
        </w:tc>
        <w:tc>
          <w:tcPr>
            <w:tcW w:type="dxa" w:w="1080"/>
          </w:tcPr>
          <w:p>
            <w:r>
              <w:t>i think about my life there is a strong feeling that im such a innocent skin deep young lady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792</w:t>
            </w:r>
          </w:p>
        </w:tc>
        <w:tc>
          <w:tcPr>
            <w:tcW w:type="dxa" w:w="1080"/>
          </w:tcPr>
          <w:p>
            <w:r>
              <w:t>i wouldnt want him to feel burdened by it all or one day resent adrian for making his life harder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793</w:t>
            </w:r>
          </w:p>
        </w:tc>
        <w:tc>
          <w:tcPr>
            <w:tcW w:type="dxa" w:w="1080"/>
          </w:tcPr>
          <w:p>
            <w:r>
              <w:t>i know she feels helpless but that kiss that cuddle the hug every morning and the love you every night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794</w:t>
            </w:r>
          </w:p>
        </w:tc>
        <w:tc>
          <w:tcPr>
            <w:tcW w:type="dxa" w:w="1080"/>
          </w:tcPr>
          <w:p>
            <w:r>
              <w:t>i feel thrilled and quite humbled i wasn t expecting anything like that and it s a funny feeling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795</w:t>
            </w:r>
          </w:p>
        </w:tc>
        <w:tc>
          <w:tcPr>
            <w:tcW w:type="dxa" w:w="1080"/>
          </w:tcPr>
          <w:p>
            <w:r>
              <w:t>i was feeling kind of hostile anyway so that was okay with me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796</w:t>
            </w:r>
          </w:p>
        </w:tc>
        <w:tc>
          <w:tcPr>
            <w:tcW w:type="dxa" w:w="1080"/>
          </w:tcPr>
          <w:p>
            <w:r>
              <w:t>i havent had that feeling for a while so trust i was greatly appreciative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797</w:t>
            </w:r>
          </w:p>
        </w:tc>
        <w:tc>
          <w:tcPr>
            <w:tcW w:type="dxa" w:w="1080"/>
          </w:tcPr>
          <w:p>
            <w:r>
              <w:t>i told him well that just makes me feel really unimportant that you cant make the effort to get it straight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798</w:t>
            </w:r>
          </w:p>
        </w:tc>
        <w:tc>
          <w:tcPr>
            <w:tcW w:type="dxa" w:w="1080"/>
          </w:tcPr>
          <w:p>
            <w:r>
              <w:t>im feeling playful i thought i would share my answers with you folks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799</w:t>
            </w:r>
          </w:p>
        </w:tc>
        <w:tc>
          <w:tcPr>
            <w:tcW w:type="dxa" w:w="1080"/>
          </w:tcPr>
          <w:p>
            <w:r>
              <w:t>i said as five years of pain and futility lifted from my shoulders and took wing around me in angelic style i feel all jolly again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800</w:t>
            </w:r>
          </w:p>
        </w:tc>
        <w:tc>
          <w:tcPr>
            <w:tcW w:type="dxa" w:w="1080"/>
          </w:tcPr>
          <w:p>
            <w:r>
              <w:t>i feel a sort of sweet relief when i look around and realize that or house looks like a home not a radio shack and that makes me happy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Title"/>
      </w:pPr>
      <w:r>
        <w:br/>
        <w:t>Thank you for participating in this research!</w:t>
      </w:r>
    </w:p>
    <w:p>
      <w:pPr>
        <w:pStyle w:val="Title"/>
      </w:pPr>
      <w:r>
        <w:br/>
        <w:t>If you have any suggestions on improving this research, feel free to let us know by writing your thoughts below and we sure value your opinion.</w:t>
      </w:r>
    </w:p>
    <w:sectPr w:rsidR="00FC693F" w:rsidRPr="0006063C" w:rsidSect="00034616">
      <w:headerReference w:type="firs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r>
      <w:t>This research sheet contains 50 records each with its own ID and text.</w:t>
    </w:r>
  </w:p>
  <w:p>
    <w:r>
      <w:t>Your task is to classify the emotion that the text might trigger in you by choosing ONLY 1 of the specified feelings.</w:t>
    </w:r>
  </w:p>
  <w:p>
    <w:r>
      <w:t>Please use X in the cell corresponding to your classification.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