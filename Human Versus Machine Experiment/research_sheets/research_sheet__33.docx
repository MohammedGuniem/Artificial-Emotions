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Research Sheet nr. 33</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rPr>
          <w:tblHeader w:val="true"/>
        </w:trPr>
        <w:tc>
          <w:tcPr>
            <w:tcW w:type="dxa" w:w="1080"/>
            <w:shd w:fill="D9D9D9"/>
          </w:tcPr>
          <w:p>
            <w:r>
              <w:rPr>
                <w:b/>
              </w:rPr>
              <w:t>ID</w:t>
            </w:r>
          </w:p>
        </w:tc>
        <w:tc>
          <w:tcPr>
            <w:tcW w:type="dxa" w:w="1080"/>
            <w:shd w:fill="D9D9D9"/>
          </w:tcPr>
          <w:p>
            <w:r>
              <w:rPr>
                <w:b/>
              </w:rPr>
              <w:t>Text</w:t>
            </w:r>
          </w:p>
        </w:tc>
        <w:tc>
          <w:tcPr>
            <w:tcW w:type="dxa" w:w="1080"/>
            <w:shd w:fill="D9D9D9"/>
          </w:tcPr>
          <w:p>
            <w:r>
              <w:rPr>
                <w:b/>
              </w:rPr>
              <w:t>sadness</w:t>
            </w:r>
          </w:p>
        </w:tc>
        <w:tc>
          <w:tcPr>
            <w:tcW w:type="dxa" w:w="1080"/>
            <w:shd w:fill="D9D9D9"/>
          </w:tcPr>
          <w:p>
            <w:r>
              <w:rPr>
                <w:b/>
              </w:rPr>
              <w:t>love</w:t>
            </w:r>
          </w:p>
        </w:tc>
        <w:tc>
          <w:tcPr>
            <w:tcW w:type="dxa" w:w="1080"/>
            <w:shd w:fill="D9D9D9"/>
          </w:tcPr>
          <w:p>
            <w:r>
              <w:rPr>
                <w:b/>
              </w:rPr>
              <w:t>anger</w:t>
            </w:r>
          </w:p>
        </w:tc>
        <w:tc>
          <w:tcPr>
            <w:tcW w:type="dxa" w:w="1080"/>
            <w:shd w:fill="D9D9D9"/>
          </w:tcPr>
          <w:p>
            <w:r>
              <w:rPr>
                <w:b/>
              </w:rPr>
              <w:t>joy</w:t>
            </w:r>
          </w:p>
        </w:tc>
        <w:tc>
          <w:tcPr>
            <w:tcW w:type="dxa" w:w="1080"/>
            <w:shd w:fill="D9D9D9"/>
          </w:tcPr>
          <w:p>
            <w:r>
              <w:rPr>
                <w:b/>
              </w:rPr>
              <w:t>fear</w:t>
            </w:r>
          </w:p>
        </w:tc>
        <w:tc>
          <w:tcPr>
            <w:tcW w:type="dxa" w:w="1080"/>
            <w:shd w:fill="D9D9D9"/>
          </w:tcPr>
          <w:p>
            <w:r>
              <w:rPr>
                <w:b/>
              </w:rPr>
              <w:t>surprise</w:t>
            </w:r>
          </w:p>
        </w:tc>
      </w:tr>
      <w:tr>
        <w:trPr>
          <w:cantSplit/>
        </w:trPr>
        <w:tc>
          <w:tcPr>
            <w:tcW w:type="dxa" w:w="1080"/>
          </w:tcPr>
          <w:p>
            <w:r>
              <w:t>1601</w:t>
            </w:r>
          </w:p>
        </w:tc>
        <w:tc>
          <w:tcPr>
            <w:tcW w:type="dxa" w:w="1080"/>
          </w:tcPr>
          <w:p>
            <w:r>
              <w:t>i enjoy going to churches acquired there feeling is always so peaceful and tranquil thats why ive had a wish to visit pochayiv monastery and without comments it was really worthy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1602</w:t>
            </w:r>
          </w:p>
        </w:tc>
        <w:tc>
          <w:tcPr>
            <w:tcW w:type="dxa" w:w="1080"/>
          </w:tcPr>
          <w:p>
            <w:r>
              <w:t>i feel so ungrateful when thinking saying these things but im not sure how to make myself better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1603</w:t>
            </w:r>
          </w:p>
        </w:tc>
        <w:tc>
          <w:tcPr>
            <w:tcW w:type="dxa" w:w="1080"/>
          </w:tcPr>
          <w:p>
            <w:r>
              <w:t>i brought to his attention tonight is i don t feel that he is very considerate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1604</w:t>
            </w:r>
          </w:p>
        </w:tc>
        <w:tc>
          <w:tcPr>
            <w:tcW w:type="dxa" w:w="1080"/>
          </w:tcPr>
          <w:p>
            <w:r>
              <w:t>i cant get sleep she said irritated i am feeling cold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1605</w:t>
            </w:r>
          </w:p>
        </w:tc>
        <w:tc>
          <w:tcPr>
            <w:tcW w:type="dxa" w:w="1080"/>
          </w:tcPr>
          <w:p>
            <w:r>
              <w:t>im not going to lie it feels really weird to be writing this right now</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1606</w:t>
            </w:r>
          </w:p>
        </w:tc>
        <w:tc>
          <w:tcPr>
            <w:tcW w:type="dxa" w:w="1080"/>
          </w:tcPr>
          <w:p>
            <w:r>
              <w:t>i wear this i feel really radiant and i think the glow is the right amount of shimmer so that its stand out but not overly glittery or shiny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1607</w:t>
            </w:r>
          </w:p>
        </w:tc>
        <w:tc>
          <w:tcPr>
            <w:tcW w:type="dxa" w:w="1080"/>
          </w:tcPr>
          <w:p>
            <w:r>
              <w:t>when i broke my leg i felt fear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1608</w:t>
            </w:r>
          </w:p>
        </w:tc>
        <w:tc>
          <w:tcPr>
            <w:tcW w:type="dxa" w:w="1080"/>
          </w:tcPr>
          <w:p>
            <w:r>
              <w:t>i feel incredibly mellow and spacey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1609</w:t>
            </w:r>
          </w:p>
        </w:tc>
        <w:tc>
          <w:tcPr>
            <w:tcW w:type="dxa" w:w="1080"/>
          </w:tcPr>
          <w:p>
            <w:r>
              <w:t>i and others feel when angry is a huge wave of relief from what we previously felt sitting in the dank room of fear and powerlessness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1610</w:t>
            </w:r>
          </w:p>
        </w:tc>
        <w:tc>
          <w:tcPr>
            <w:tcW w:type="dxa" w:w="1080"/>
          </w:tcPr>
          <w:p>
            <w:r>
              <w:t>i feels at all bitter over his treatment he gave no indication on monday night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1611</w:t>
            </w:r>
          </w:p>
        </w:tc>
        <w:tc>
          <w:tcPr>
            <w:tcW w:type="dxa" w:w="1080"/>
          </w:tcPr>
          <w:p>
            <w:r>
              <w:t>i really feel hesitant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1612</w:t>
            </w:r>
          </w:p>
        </w:tc>
        <w:tc>
          <w:tcPr>
            <w:tcW w:type="dxa" w:w="1080"/>
          </w:tcPr>
          <w:p>
            <w:r>
              <w:t>i feel threatened and my sense of security feels threatened i freak out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1613</w:t>
            </w:r>
          </w:p>
        </w:tc>
        <w:tc>
          <w:tcPr>
            <w:tcW w:type="dxa" w:w="1080"/>
          </w:tcPr>
          <w:p>
            <w:r>
              <w:t>i do hope youre all feeling fab</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1614</w:t>
            </w:r>
          </w:p>
        </w:tc>
        <w:tc>
          <w:tcPr>
            <w:tcW w:type="dxa" w:w="1080"/>
          </w:tcPr>
          <w:p>
            <w:r>
              <w:t>i was out the exit door feeling strange because at the last stage the entire thing seemed to slip out of my hands like a slippery fish and also hopeful that i know what to do and if i can look at it positively it means just one more trip to retry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1615</w:t>
            </w:r>
          </w:p>
        </w:tc>
        <w:tc>
          <w:tcPr>
            <w:tcW w:type="dxa" w:w="1080"/>
          </w:tcPr>
          <w:p>
            <w:r>
              <w:t>im old enough to have experienced lots of the stuff that jake encounters in albeit as a child and it jives with and jogs my recollections and induces a feeling of longing for older simpler times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1616</w:t>
            </w:r>
          </w:p>
        </w:tc>
        <w:tc>
          <w:tcPr>
            <w:tcW w:type="dxa" w:w="1080"/>
          </w:tcPr>
          <w:p>
            <w:r>
              <w:t>ive already noticed that ive lost weight i feel lighter and more energetic and i feel happier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1617</w:t>
            </w:r>
          </w:p>
        </w:tc>
        <w:tc>
          <w:tcPr>
            <w:tcW w:type="dxa" w:w="1080"/>
          </w:tcPr>
          <w:p>
            <w:r>
              <w:t>i was feeling fine until whammo</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1618</w:t>
            </w:r>
          </w:p>
        </w:tc>
        <w:tc>
          <w:tcPr>
            <w:tcW w:type="dxa" w:w="1080"/>
          </w:tcPr>
          <w:p>
            <w:r>
              <w:t>i don t like it when things feel as if they re being rushed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1619</w:t>
            </w:r>
          </w:p>
        </w:tc>
        <w:tc>
          <w:tcPr>
            <w:tcW w:type="dxa" w:w="1080"/>
          </w:tcPr>
          <w:p>
            <w:r>
              <w:t>i had a good feeling about the presentation and the reactions from the audience were fine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1620</w:t>
            </w:r>
          </w:p>
        </w:tc>
        <w:tc>
          <w:tcPr>
            <w:tcW w:type="dxa" w:w="1080"/>
          </w:tcPr>
          <w:p>
            <w:r>
              <w:t>i sat in the car and read my book which suited me just fine i also wasnt feeling very sociable that morning due to a rather bad nightmare the night before so reading my book was the best thing to do</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1621</w:t>
            </w:r>
          </w:p>
        </w:tc>
        <w:tc>
          <w:tcPr>
            <w:tcW w:type="dxa" w:w="1080"/>
          </w:tcPr>
          <w:p>
            <w:r>
              <w:t>ill watch either the firth version or if im feeling adventurous ill watch the fictional fantasy fulfilled version of it a</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1622</w:t>
            </w:r>
          </w:p>
        </w:tc>
        <w:tc>
          <w:tcPr>
            <w:tcW w:type="dxa" w:w="1080"/>
          </w:tcPr>
          <w:p>
            <w:r>
              <w:t>i feel so disturbed and unsettled that i m not sure what to do at this point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1623</w:t>
            </w:r>
          </w:p>
        </w:tc>
        <w:tc>
          <w:tcPr>
            <w:tcW w:type="dxa" w:w="1080"/>
          </w:tcPr>
          <w:p>
            <w:r>
              <w:t>i feel that it was a good investment to make this building into a restaurant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1624</w:t>
            </w:r>
          </w:p>
        </w:tc>
        <w:tc>
          <w:tcPr>
            <w:tcW w:type="dxa" w:w="1080"/>
          </w:tcPr>
          <w:p>
            <w:r>
              <w:t>i feel terrible that i am not consumed by guilt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1625</w:t>
            </w:r>
          </w:p>
        </w:tc>
        <w:tc>
          <w:tcPr>
            <w:tcW w:type="dxa" w:w="1080"/>
          </w:tcPr>
          <w:p>
            <w:r>
              <w:t>i do what i can to still feel like a valuable member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1626</w:t>
            </w:r>
          </w:p>
        </w:tc>
        <w:tc>
          <w:tcPr>
            <w:tcW w:type="dxa" w:w="1080"/>
          </w:tcPr>
          <w:p>
            <w:r>
              <w:t>im sure there are situations when this happens with the older crowd i feel its dangerous to do online dating when youre young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1627</w:t>
            </w:r>
          </w:p>
        </w:tc>
        <w:tc>
          <w:tcPr>
            <w:tcW w:type="dxa" w:w="1080"/>
          </w:tcPr>
          <w:p>
            <w:r>
              <w:t>i feel completely blessed to be a part of this group</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1628</w:t>
            </w:r>
          </w:p>
        </w:tc>
        <w:tc>
          <w:tcPr>
            <w:tcW w:type="dxa" w:w="1080"/>
          </w:tcPr>
          <w:p>
            <w:r>
              <w:t>i feel so foolish and cross with myslef</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1629</w:t>
            </w:r>
          </w:p>
        </w:tc>
        <w:tc>
          <w:tcPr>
            <w:tcW w:type="dxa" w:w="1080"/>
          </w:tcPr>
          <w:p>
            <w:r>
              <w:t>i do feel stressed i have a bunch of tools in my pocket to fight back with</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1630</w:t>
            </w:r>
          </w:p>
        </w:tc>
        <w:tc>
          <w:tcPr>
            <w:tcW w:type="dxa" w:w="1080"/>
          </w:tcPr>
          <w:p>
            <w:r>
              <w:t>i feel like im perpetually half watching a sad movie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1631</w:t>
            </w:r>
          </w:p>
        </w:tc>
        <w:tc>
          <w:tcPr>
            <w:tcW w:type="dxa" w:w="1080"/>
          </w:tcPr>
          <w:p>
            <w:r>
              <w:t>i saw that there were more stones jackie was standing there a certain way i can sense that she was feeling a bit agitated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1632</w:t>
            </w:r>
          </w:p>
        </w:tc>
        <w:tc>
          <w:tcPr>
            <w:tcW w:type="dxa" w:w="1080"/>
          </w:tcPr>
          <w:p>
            <w:r>
              <w:t>i usually increase the font and maybe if i am feeling brave change to a non standard font style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1633</w:t>
            </w:r>
          </w:p>
        </w:tc>
        <w:tc>
          <w:tcPr>
            <w:tcW w:type="dxa" w:w="1080"/>
          </w:tcPr>
          <w:p>
            <w:r>
              <w:t>one afternoon</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1634</w:t>
            </w:r>
          </w:p>
        </w:tc>
        <w:tc>
          <w:tcPr>
            <w:tcW w:type="dxa" w:w="1080"/>
          </w:tcPr>
          <w:p>
            <w:r>
              <w:t>i realize that while i am feeling generous i should definitely get myself some shoes it has been over a year and i do not have any for the fall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1635</w:t>
            </w:r>
          </w:p>
        </w:tc>
        <w:tc>
          <w:tcPr>
            <w:tcW w:type="dxa" w:w="1080"/>
          </w:tcPr>
          <w:p>
            <w:r>
              <w:t>i feel like we each have voices and we are each eager to hear what the other has to say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1636</w:t>
            </w:r>
          </w:p>
        </w:tc>
        <w:tc>
          <w:tcPr>
            <w:tcW w:type="dxa" w:w="1080"/>
          </w:tcPr>
          <w:p>
            <w:r>
              <w:t>i feel grouchy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1637</w:t>
            </w:r>
          </w:p>
        </w:tc>
        <w:tc>
          <w:tcPr>
            <w:tcW w:type="dxa" w:w="1080"/>
          </w:tcPr>
          <w:p>
            <w:r>
              <w:t>i feel so lucky that my mom is alive and i get to talk to her daily and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1638</w:t>
            </w:r>
          </w:p>
        </w:tc>
        <w:tc>
          <w:tcPr>
            <w:tcW w:type="dxa" w:w="1080"/>
          </w:tcPr>
          <w:p>
            <w:r>
              <w:t>i need not feel annoyed that they beg but rather love them and feel compassion that circumstances have compelled them to resort to begging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1639</w:t>
            </w:r>
          </w:p>
        </w:tc>
        <w:tc>
          <w:tcPr>
            <w:tcW w:type="dxa" w:w="1080"/>
          </w:tcPr>
          <w:p>
            <w:r>
              <w:t>i feel like if you shop smart you can still add a few things here and there to your wardrobe without breaking the bank</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1640</w:t>
            </w:r>
          </w:p>
        </w:tc>
        <w:tc>
          <w:tcPr>
            <w:tcW w:type="dxa" w:w="1080"/>
          </w:tcPr>
          <w:p>
            <w:r>
              <w:t>i feel embarrassed even typing those absurd words now because the truth is that my son has been living on our countertops since we brought this puppy home two weeks ago</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1641</w:t>
            </w:r>
          </w:p>
        </w:tc>
        <w:tc>
          <w:tcPr>
            <w:tcW w:type="dxa" w:w="1080"/>
          </w:tcPr>
          <w:p>
            <w:r>
              <w:t>i cant be sure if i subconsciously feel abit guilty for arguing with my mum</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1642</w:t>
            </w:r>
          </w:p>
        </w:tc>
        <w:tc>
          <w:tcPr>
            <w:tcW w:type="dxa" w:w="1080"/>
          </w:tcPr>
          <w:p>
            <w:r>
              <w:t>i spent the last two weeks feeling very afraid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1643</w:t>
            </w:r>
          </w:p>
        </w:tc>
        <w:tc>
          <w:tcPr>
            <w:tcW w:type="dxa" w:w="1080"/>
          </w:tcPr>
          <w:p>
            <w:r>
              <w:t>i feel so ugly fat and lonely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1644</w:t>
            </w:r>
          </w:p>
        </w:tc>
        <w:tc>
          <w:tcPr>
            <w:tcW w:type="dxa" w:w="1080"/>
          </w:tcPr>
          <w:p>
            <w:r>
              <w:t>im feeling quite well acquainted with</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1645</w:t>
            </w:r>
          </w:p>
        </w:tc>
        <w:tc>
          <w:tcPr>
            <w:tcW w:type="dxa" w:w="1080"/>
          </w:tcPr>
          <w:p>
            <w:r>
              <w:t>i want a relationship where partners empower each other not feel burdened by their histories and eccentricities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1646</w:t>
            </w:r>
          </w:p>
        </w:tc>
        <w:tc>
          <w:tcPr>
            <w:tcW w:type="dxa" w:w="1080"/>
          </w:tcPr>
          <w:p>
            <w:r>
              <w:t>im feeling slightly more graceful in the ballet of it all but thats always temporary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1647</w:t>
            </w:r>
          </w:p>
        </w:tc>
        <w:tc>
          <w:tcPr>
            <w:tcW w:type="dxa" w:w="1080"/>
          </w:tcPr>
          <w:p>
            <w:r>
              <w:t>i was feeling pret t y tender let me tell you</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1648</w:t>
            </w:r>
          </w:p>
        </w:tc>
        <w:tc>
          <w:tcPr>
            <w:tcW w:type="dxa" w:w="1080"/>
          </w:tcPr>
          <w:p>
            <w:r>
              <w:t>i was feeling a bit skeptical about my frog prince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1649</w:t>
            </w:r>
          </w:p>
        </w:tc>
        <w:tc>
          <w:tcPr>
            <w:tcW w:type="dxa" w:w="1080"/>
          </w:tcPr>
          <w:p>
            <w:r>
              <w:t>i feel its been very successful in doing that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1650</w:t>
            </w:r>
          </w:p>
        </w:tc>
        <w:tc>
          <w:tcPr>
            <w:tcW w:type="dxa" w:w="1080"/>
          </w:tcPr>
          <w:p>
            <w:r>
              <w:t>i feel relieved when she goes to bed because shes worn me out but im always excited to get her out of her crib the next day even when she wakes us up earlier than we want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bl>
    <w:p>
      <w:pPr>
        <w:pStyle w:val="Title"/>
      </w:pPr>
      <w:r>
        <w:br/>
        <w:t>Thank you for participating in this research!</w:t>
      </w:r>
    </w:p>
    <w:p>
      <w:pPr>
        <w:pStyle w:val="Title"/>
      </w:pPr>
      <w:r>
        <w:br/>
        <w:t>If you have any suggestions on improving this research, feel free to let us know by writing your thoughts below and we sure value your opinion.</w:t>
      </w:r>
    </w:p>
    <w:sectPr w:rsidR="00FC693F" w:rsidRPr="0006063C" w:rsidSect="00034616">
      <w:headerReference w:type="first" r:id="rId9"/>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r>
      <w:t>This research sheet contains 50 records each with its own ID and text.</w:t>
    </w:r>
  </w:p>
  <w:p>
    <w:r>
      <w:t>Your task is to classify the emotion that the text might trigger in you by choosing ONLY 1 of the specified feelings.</w:t>
    </w:r>
  </w:p>
  <w:p>
    <w:r>
      <w:t>Please use X in the cell corresponding to your classification.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