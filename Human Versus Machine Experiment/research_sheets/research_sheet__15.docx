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Research Sheet nr. 15</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rPr>
          <w:tblHeader w:val="true"/>
        </w:trPr>
        <w:tc>
          <w:tcPr>
            <w:tcW w:type="dxa" w:w="1080"/>
            <w:shd w:fill="D9D9D9"/>
          </w:tcPr>
          <w:p>
            <w:r>
              <w:rPr>
                <w:b/>
              </w:rPr>
              <w:t>ID</w:t>
            </w:r>
          </w:p>
        </w:tc>
        <w:tc>
          <w:tcPr>
            <w:tcW w:type="dxa" w:w="1080"/>
            <w:shd w:fill="D9D9D9"/>
          </w:tcPr>
          <w:p>
            <w:r>
              <w:rPr>
                <w:b/>
              </w:rPr>
              <w:t>Text</w:t>
            </w:r>
          </w:p>
        </w:tc>
        <w:tc>
          <w:tcPr>
            <w:tcW w:type="dxa" w:w="1080"/>
            <w:shd w:fill="D9D9D9"/>
          </w:tcPr>
          <w:p>
            <w:r>
              <w:rPr>
                <w:b/>
              </w:rPr>
              <w:t>sadness</w:t>
            </w:r>
          </w:p>
        </w:tc>
        <w:tc>
          <w:tcPr>
            <w:tcW w:type="dxa" w:w="1080"/>
            <w:shd w:fill="D9D9D9"/>
          </w:tcPr>
          <w:p>
            <w:r>
              <w:rPr>
                <w:b/>
              </w:rPr>
              <w:t>love</w:t>
            </w:r>
          </w:p>
        </w:tc>
        <w:tc>
          <w:tcPr>
            <w:tcW w:type="dxa" w:w="1080"/>
            <w:shd w:fill="D9D9D9"/>
          </w:tcPr>
          <w:p>
            <w:r>
              <w:rPr>
                <w:b/>
              </w:rPr>
              <w:t>anger</w:t>
            </w:r>
          </w:p>
        </w:tc>
        <w:tc>
          <w:tcPr>
            <w:tcW w:type="dxa" w:w="1080"/>
            <w:shd w:fill="D9D9D9"/>
          </w:tcPr>
          <w:p>
            <w:r>
              <w:rPr>
                <w:b/>
              </w:rPr>
              <w:t>joy</w:t>
            </w:r>
          </w:p>
        </w:tc>
        <w:tc>
          <w:tcPr>
            <w:tcW w:type="dxa" w:w="1080"/>
            <w:shd w:fill="D9D9D9"/>
          </w:tcPr>
          <w:p>
            <w:r>
              <w:rPr>
                <w:b/>
              </w:rPr>
              <w:t>fear</w:t>
            </w:r>
          </w:p>
        </w:tc>
        <w:tc>
          <w:tcPr>
            <w:tcW w:type="dxa" w:w="1080"/>
            <w:shd w:fill="D9D9D9"/>
          </w:tcPr>
          <w:p>
            <w:r>
              <w:rPr>
                <w:b/>
              </w:rPr>
              <w:t>surprise</w:t>
            </w:r>
          </w:p>
        </w:tc>
      </w:tr>
      <w:tr>
        <w:trPr>
          <w:cantSplit/>
        </w:trPr>
        <w:tc>
          <w:tcPr>
            <w:tcW w:type="dxa" w:w="1080"/>
          </w:tcPr>
          <w:p>
            <w:r>
              <w:t>701</w:t>
            </w:r>
          </w:p>
        </w:tc>
        <w:tc>
          <w:tcPr>
            <w:tcW w:type="dxa" w:w="1080"/>
          </w:tcPr>
          <w:p>
            <w:r>
              <w:t>i feel im really just pissed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702</w:t>
            </w:r>
          </w:p>
        </w:tc>
        <w:tc>
          <w:tcPr>
            <w:tcW w:type="dxa" w:w="1080"/>
          </w:tcPr>
          <w:p>
            <w:r>
              <w:t>i left feeling entertained but empty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703</w:t>
            </w:r>
          </w:p>
        </w:tc>
        <w:tc>
          <w:tcPr>
            <w:tcW w:type="dxa" w:w="1080"/>
          </w:tcPr>
          <w:p>
            <w:r>
              <w:t>i only find out that they are looking and feeling complacent just before a match started and i have no other way to find out except through the assistant manager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704</w:t>
            </w:r>
          </w:p>
        </w:tc>
        <w:tc>
          <w:tcPr>
            <w:tcW w:type="dxa" w:w="1080"/>
          </w:tcPr>
          <w:p>
            <w:r>
              <w:t>i feel useless hopeless and stupid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705</w:t>
            </w:r>
          </w:p>
        </w:tc>
        <w:tc>
          <w:tcPr>
            <w:tcW w:type="dxa" w:w="1080"/>
          </w:tcPr>
          <w:p>
            <w:r>
              <w:t>when i passed the university entrance exam</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706</w:t>
            </w:r>
          </w:p>
        </w:tc>
        <w:tc>
          <w:tcPr>
            <w:tcW w:type="dxa" w:w="1080"/>
          </w:tcPr>
          <w:p>
            <w:r>
              <w:t>i tried to build up layer after layer of pencil to obtain definition and again i was left feeling dissatisfied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707</w:t>
            </w:r>
          </w:p>
        </w:tc>
        <w:tc>
          <w:tcPr>
            <w:tcW w:type="dxa" w:w="1080"/>
          </w:tcPr>
          <w:p>
            <w:r>
              <w:t>i feel sorry for a href http bluestarlight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708</w:t>
            </w:r>
          </w:p>
        </w:tc>
        <w:tc>
          <w:tcPr>
            <w:tcW w:type="dxa" w:w="1080"/>
          </w:tcPr>
          <w:p>
            <w:r>
              <w:t>im feeling pretty resentful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709</w:t>
            </w:r>
          </w:p>
        </w:tc>
        <w:tc>
          <w:tcPr>
            <w:tcW w:type="dxa" w:w="1080"/>
          </w:tcPr>
          <w:p>
            <w:r>
              <w:t>i feel a tinge of nerves just thinking about having to talk to the handsome man himself</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710</w:t>
            </w:r>
          </w:p>
        </w:tc>
        <w:tc>
          <w:tcPr>
            <w:tcW w:type="dxa" w:w="1080"/>
          </w:tcPr>
          <w:p>
            <w:r>
              <w:t>i feel curiously invigorated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711</w:t>
            </w:r>
          </w:p>
        </w:tc>
        <w:tc>
          <w:tcPr>
            <w:tcW w:type="dxa" w:w="1080"/>
          </w:tcPr>
          <w:p>
            <w:r>
              <w:t>when my father shouted at me for going to a party with my sister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712</w:t>
            </w:r>
          </w:p>
        </w:tc>
        <w:tc>
          <w:tcPr>
            <w:tcW w:type="dxa" w:w="1080"/>
          </w:tcPr>
          <w:p>
            <w:r>
              <w:t>i am so busy feeling disgusted of myself that i have no mood to revenge on them</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713</w:t>
            </w:r>
          </w:p>
        </w:tc>
        <w:tc>
          <w:tcPr>
            <w:tcW w:type="dxa" w:w="1080"/>
          </w:tcPr>
          <w:p>
            <w:r>
              <w:t>i feel frightened to see a million youngsters aspi</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714</w:t>
            </w:r>
          </w:p>
        </w:tc>
        <w:tc>
          <w:tcPr>
            <w:tcW w:type="dxa" w:w="1080"/>
          </w:tcPr>
          <w:p>
            <w:r>
              <w:t>i use it as my blog name because it allows me to maintain a certain degree of anonymity without feeling like i m using a fake identity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715</w:t>
            </w:r>
          </w:p>
        </w:tc>
        <w:tc>
          <w:tcPr>
            <w:tcW w:type="dxa" w:w="1080"/>
          </w:tcPr>
          <w:p>
            <w:r>
              <w:t>i was feeling pretty bitchy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716</w:t>
            </w:r>
          </w:p>
        </w:tc>
        <w:tc>
          <w:tcPr>
            <w:tcW w:type="dxa" w:w="1080"/>
          </w:tcPr>
          <w:p>
            <w:r>
              <w:t>i feel mellow i feel free and i feel completely unmoved by society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717</w:t>
            </w:r>
          </w:p>
        </w:tc>
        <w:tc>
          <w:tcPr>
            <w:tcW w:type="dxa" w:w="1080"/>
          </w:tcPr>
          <w:p>
            <w:r>
              <w:t>im feeling pretty cool calm and collected and sho nuff ready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718</w:t>
            </w:r>
          </w:p>
        </w:tc>
        <w:tc>
          <w:tcPr>
            <w:tcW w:type="dxa" w:w="1080"/>
          </w:tcPr>
          <w:p>
            <w:r>
              <w:t>i feel a little frantic because i know peoples will be leaving soon and just a little while ago i felt like i had hella time to waste and to hold off on things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719</w:t>
            </w:r>
          </w:p>
        </w:tc>
        <w:tc>
          <w:tcPr>
            <w:tcW w:type="dxa" w:w="1080"/>
          </w:tcPr>
          <w:p>
            <w:r>
              <w:t>im feeling more generous its intelligent background music that sounds much better in a large living room than in the confined space of the car or worse still on your walkman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720</w:t>
            </w:r>
          </w:p>
        </w:tc>
        <w:tc>
          <w:tcPr>
            <w:tcW w:type="dxa" w:w="1080"/>
          </w:tcPr>
          <w:p>
            <w:r>
              <w:t>i no longer feel terrified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721</w:t>
            </w:r>
          </w:p>
        </w:tc>
        <w:tc>
          <w:tcPr>
            <w:tcW w:type="dxa" w:w="1080"/>
          </w:tcPr>
          <w:p>
            <w:r>
              <w:t>i believe you have to truly regret feel remorseful that you have these feelings even if you feel like you can t control them</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722</w:t>
            </w:r>
          </w:p>
        </w:tc>
        <w:tc>
          <w:tcPr>
            <w:tcW w:type="dxa" w:w="1080"/>
          </w:tcPr>
          <w:p>
            <w:r>
              <w:t>i were howling with comet and the baby was kicking so much for john to feel it was so funny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723</w:t>
            </w:r>
          </w:p>
        </w:tc>
        <w:tc>
          <w:tcPr>
            <w:tcW w:type="dxa" w:w="1080"/>
          </w:tcPr>
          <w:p>
            <w:r>
              <w:t>i am feeling so comfortable and so happy he says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724</w:t>
            </w:r>
          </w:p>
        </w:tc>
        <w:tc>
          <w:tcPr>
            <w:tcW w:type="dxa" w:w="1080"/>
          </w:tcPr>
          <w:p>
            <w:r>
              <w:t>i was able to go to a st party i am back feeling sociable and i really hope to get back into going to the munch but that requires a walk a min bus journey another walk then the munch and then all that back again which at the moment is a little too much</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725</w:t>
            </w:r>
          </w:p>
        </w:tc>
        <w:tc>
          <w:tcPr>
            <w:tcW w:type="dxa" w:w="1080"/>
          </w:tcPr>
          <w:p>
            <w:r>
              <w:t>i knew i was feeling agitated irritated and depressed all at the same time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726</w:t>
            </w:r>
          </w:p>
        </w:tc>
        <w:tc>
          <w:tcPr>
            <w:tcW w:type="dxa" w:w="1080"/>
          </w:tcPr>
          <w:p>
            <w:r>
              <w:t>i can be mettaful and be feeling crappy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727</w:t>
            </w:r>
          </w:p>
        </w:tc>
        <w:tc>
          <w:tcPr>
            <w:tcW w:type="dxa" w:w="1080"/>
          </w:tcPr>
          <w:p>
            <w:r>
              <w:t>i feel too energetic and some days i just feel the opposite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728</w:t>
            </w:r>
          </w:p>
        </w:tc>
        <w:tc>
          <w:tcPr>
            <w:tcW w:type="dxa" w:w="1080"/>
          </w:tcPr>
          <w:p>
            <w:r>
              <w:t>i went through quite a few years of feeling too scared to create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729</w:t>
            </w:r>
          </w:p>
        </w:tc>
        <w:tc>
          <w:tcPr>
            <w:tcW w:type="dxa" w:w="1080"/>
          </w:tcPr>
          <w:p>
            <w:r>
              <w:t>i feel that my heart broke for barney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730</w:t>
            </w:r>
          </w:p>
        </w:tc>
        <w:tc>
          <w:tcPr>
            <w:tcW w:type="dxa" w:w="1080"/>
          </w:tcPr>
          <w:p>
            <w:r>
              <w:t>i feel need to be stressed to be shared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731</w:t>
            </w:r>
          </w:p>
        </w:tc>
        <w:tc>
          <w:tcPr>
            <w:tcW w:type="dxa" w:w="1080"/>
          </w:tcPr>
          <w:p>
            <w:r>
              <w:t>i have bad feelings towards guys because all the men in my family are really stubborn very aggressive and very competitive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732</w:t>
            </w:r>
          </w:p>
        </w:tc>
        <w:tc>
          <w:tcPr>
            <w:tcW w:type="dxa" w:w="1080"/>
          </w:tcPr>
          <w:p>
            <w:r>
              <w:t>i feel for matters at hand to be resolved these are no tears of self pity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733</w:t>
            </w:r>
          </w:p>
        </w:tc>
        <w:tc>
          <w:tcPr>
            <w:tcW w:type="dxa" w:w="1080"/>
          </w:tcPr>
          <w:p>
            <w:r>
              <w:t>i feel less weird about soliciting guys for them because well i am a guy i guess and i dont feel bad about exploiting them maybe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734</w:t>
            </w:r>
          </w:p>
        </w:tc>
        <w:tc>
          <w:tcPr>
            <w:tcW w:type="dxa" w:w="1080"/>
          </w:tcPr>
          <w:p>
            <w:r>
              <w:t>i feel rotten and ive forgotten myself</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735</w:t>
            </w:r>
          </w:p>
        </w:tc>
        <w:tc>
          <w:tcPr>
            <w:tcW w:type="dxa" w:w="1080"/>
          </w:tcPr>
          <w:p>
            <w:r>
              <w:t>i can talk to her about almost anything i want to and she just listens and she doesnt make me feel like a whiney brat and she helps me sort my thoughts and make decisions while keeping me where she feels im safe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736</w:t>
            </w:r>
          </w:p>
        </w:tc>
        <w:tc>
          <w:tcPr>
            <w:tcW w:type="dxa" w:w="1080"/>
          </w:tcPr>
          <w:p>
            <w:r>
              <w:t>i feel sad that someone i once knew is leaving as someone i once knew</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737</w:t>
            </w:r>
          </w:p>
        </w:tc>
        <w:tc>
          <w:tcPr>
            <w:tcW w:type="dxa" w:w="1080"/>
          </w:tcPr>
          <w:p>
            <w:r>
              <w:t>i am so sorry for making you feel unimportant lately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738</w:t>
            </w:r>
          </w:p>
        </w:tc>
        <w:tc>
          <w:tcPr>
            <w:tcW w:type="dxa" w:w="1080"/>
          </w:tcPr>
          <w:p>
            <w:r>
              <w:t>im so grateful to feel peaceful at the end of the day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739</w:t>
            </w:r>
          </w:p>
        </w:tc>
        <w:tc>
          <w:tcPr>
            <w:tcW w:type="dxa" w:w="1080"/>
          </w:tcPr>
          <w:p>
            <w:r>
              <w:t>i feel honoured to have had the post of conductor with cavatina singers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740</w:t>
            </w:r>
          </w:p>
        </w:tc>
        <w:tc>
          <w:tcPr>
            <w:tcW w:type="dxa" w:w="1080"/>
          </w:tcPr>
          <w:p>
            <w:r>
              <w:t>i had one sip and already i feel dazed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741</w:t>
            </w:r>
          </w:p>
        </w:tc>
        <w:tc>
          <w:tcPr>
            <w:tcW w:type="dxa" w:w="1080"/>
          </w:tcPr>
          <w:p>
            <w:r>
              <w:t>i think there is no where id rather be right now than watching her little face relax her arms go slack and feeling her super soft forehead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742</w:t>
            </w:r>
          </w:p>
        </w:tc>
        <w:tc>
          <w:tcPr>
            <w:tcW w:type="dxa" w:w="1080"/>
          </w:tcPr>
          <w:p>
            <w:r>
              <w:t>i focus on little things that make me feel glamorous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743</w:t>
            </w:r>
          </w:p>
        </w:tc>
        <w:tc>
          <w:tcPr>
            <w:tcW w:type="dxa" w:w="1080"/>
          </w:tcPr>
          <w:p>
            <w:r>
              <w:t>i do have some pictures in my head of stuff i d like to sew when i get a chance if i m feeling brave i will blog about these projects if for no other reason to make others feel better about themselves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744</w:t>
            </w:r>
          </w:p>
        </w:tc>
        <w:tc>
          <w:tcPr>
            <w:tcW w:type="dxa" w:w="1080"/>
          </w:tcPr>
          <w:p>
            <w:r>
              <w:t>im seeing the sausage being made but rather than feeling appalled im broadening my understanding of what makes a good book</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745</w:t>
            </w:r>
          </w:p>
        </w:tc>
        <w:tc>
          <w:tcPr>
            <w:tcW w:type="dxa" w:w="1080"/>
          </w:tcPr>
          <w:p>
            <w:r>
              <w:t>i feel like i am an island of pain and i need to be isolated from them all so i dont contaminate them with my sadness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746</w:t>
            </w:r>
          </w:p>
        </w:tc>
        <w:tc>
          <w:tcPr>
            <w:tcW w:type="dxa" w:w="1080"/>
          </w:tcPr>
          <w:p>
            <w:r>
              <w:t>i have spent days on the problem i am now feeling eager to finish the job the plan is go into work try my solution and then get on the phone to tell the customer what to do div style clearboth padding bottom</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747</w:t>
            </w:r>
          </w:p>
        </w:tc>
        <w:tc>
          <w:tcPr>
            <w:tcW w:type="dxa" w:w="1080"/>
          </w:tcPr>
          <w:p>
            <w:r>
              <w:t>i feel they are amazing unique people and i love them so very much</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748</w:t>
            </w:r>
          </w:p>
        </w:tc>
        <w:tc>
          <w:tcPr>
            <w:tcW w:type="dxa" w:w="1080"/>
          </w:tcPr>
          <w:p>
            <w:r>
              <w:t>i am left feeling dazed and confused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749</w:t>
            </w:r>
          </w:p>
        </w:tc>
        <w:tc>
          <w:tcPr>
            <w:tcW w:type="dxa" w:w="1080"/>
          </w:tcPr>
          <w:p>
            <w:r>
              <w:t>i was feeling anxious and just could not sleep</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750</w:t>
            </w:r>
          </w:p>
        </w:tc>
        <w:tc>
          <w:tcPr>
            <w:tcW w:type="dxa" w:w="1080"/>
          </w:tcPr>
          <w:p>
            <w:r>
              <w:t>i do not feel any regret that is a sorrow for an act or a failure to act because i think my daughter s experience here has been valuable and like most experiences imperfect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bl>
    <w:p>
      <w:pPr>
        <w:pStyle w:val="Title"/>
      </w:pPr>
      <w:r>
        <w:br/>
        <w:t>Thank you for participating in this research!</w:t>
      </w:r>
    </w:p>
    <w:p>
      <w:pPr>
        <w:pStyle w:val="Title"/>
      </w:pPr>
      <w:r>
        <w:br/>
        <w:t>If you have any suggestions on improving this research, feel free to let us know by writing your thoughts below and we sure value your opinion.</w:t>
      </w:r>
    </w:p>
    <w:sectPr w:rsidR="00FC693F" w:rsidRPr="0006063C" w:rsidSect="00034616">
      <w:headerReference w:type="first" r:id="rId9"/>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r>
      <w:t>This research sheet contains 50 records each with its own ID and text.</w:t>
    </w:r>
  </w:p>
  <w:p>
    <w:r>
      <w:t>Your task is to classify the emotion that the text might trigger in you by choosing ONLY 1 of the specified feelings.</w:t>
    </w:r>
  </w:p>
  <w:p>
    <w:r>
      <w:t>Please use X in the cell corresponding to your classification.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