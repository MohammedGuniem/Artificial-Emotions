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im feeling quite sad and sorry for myself but ill snap out of it soon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i feel like i am still looking at a blank canvas blank pieces of paper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i feel like a faithful servant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 am just feeling cranky and blue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i can have for a treat or if i am feeling festive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 start to feel more appreciative of what god has done for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i am feeling more confident that we will be able to take care of this baby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 feel incredibly lucky just to be able to talk to 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i feel less keen about the army every 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i feel dirty and ashamed for saying that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i feel bitchy but not defeated yet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i was dribbling on mums coffee table looking out of the window and feeling very happy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i woke up often got up around am feeling pukey radiation and groggy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i was feeling sentimental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i walked out of there an hour and fifteen minutes later feeling like i had been beaten with a stick and then placed on the rack and stretched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i never stop feeling thankful as to compare with others i considered myself lucky because i did not encounter ruthless pirates and i did not have to witness the slaughter of others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i didn t feel abused and quite honestly it made my day a little better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i know what it feels like he stressed glaring down at her as she squeezed more soap onto her sponge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i also loved that you could really feel the desperation in these sequences and i especially liked the emotion between knight and squire as theyve been together in a similar fashion to batman and robin for a long time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i had lunch with an old friend and it was nice but in general im not feeling energetic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i just know to begin with i am going to feel shy about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i feel try to tell me im ungrateful tell me im basically the worst daughter sister in the world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i feel that it is something that will never really be resolved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i just feel like all my efforts are in vain and a waste of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i feel absolutely foolish for allowing myself to actually believe that this might be it for us the month weve been praying so hard for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i waited for an eternity for it to download and now im remembering a day when i had to wait to go to walmart to buy a whole cd just to hear one song and feeling kinda dumb with my impatience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i don t know if anybody will ever be able to feel how i feel or at least relate when everything is lost you find yourself missing and longing for it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i feel as if i am the beloved preparing herself for the wedding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i would feel i missed out on a wealth of treasures if i did not read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i finished the film i feel kind of regretful that i wasnt able to catch this on the big screen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i feel like im caring about my body not in just an attempt to be the right size but to feel good and have a full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i feel so damaged i just want you to have care of me continuer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i have found in the past when i blog daily i have more to say and i get out my feelings and emotions in more creative ways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i to candy factory it was clearly a tourist production line but it didn t feel unpleasant or hurried just well planned and professional an interesting and picturesque visit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i feel that i m so pathetic and downright dumb to let people in let them toy with my feelings and then leaving me to clean up this pile of sadness inside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i am feeling very blessed today that they share such a close bond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 constantly feel these fits of discontent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ive been consumed by guilt and other feelings of discontent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i feel like taking a whack at someone s eye and spitting on it a cranky old lady i try to cheer myself up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i feel really special and important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i sit the chicken preferably bone in chicken thighs skinless because i feel they have the most flavor in a crock pot so that it becomes tender and falls apart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i feel empty and i wait for new signs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i honestly do not feel discouraged today as i usually do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i only feel such an aching rush if im hearing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i feel mmf and i cant be bothered to fight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i cant sleep i switch on music if i need to wake up i switch on music if i feel morose music it is that comes to my rescue whenever i feel ecstatic the tunes are by my side if i want to meet my wild side hail music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>i feel so discontent with this decision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i know it so difficult especially when you feel you have been wronged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i see the starlight caress your hair no more feel the tender kisses we used to share i close my eyes and clearly my heart remembers a thousand good byes could never put out the embers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i hope i m proved wrong but i can t see the england u international hitting double figures next season and unless they invest in the rest of the team to provide him with service i feel they re doomed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