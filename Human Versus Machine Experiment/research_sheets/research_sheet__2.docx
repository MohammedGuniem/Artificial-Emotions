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Research Sheet nr. 2</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rPr>
          <w:tblHeader w:val="true"/>
        </w:trPr>
        <w:tc>
          <w:tcPr>
            <w:tcW w:type="dxa" w:w="1080"/>
            <w:shd w:fill="D9D9D9"/>
          </w:tcPr>
          <w:p>
            <w:r>
              <w:rPr>
                <w:b/>
              </w:rPr>
              <w:t>ID</w:t>
            </w:r>
          </w:p>
        </w:tc>
        <w:tc>
          <w:tcPr>
            <w:tcW w:type="dxa" w:w="1080"/>
            <w:shd w:fill="D9D9D9"/>
          </w:tcPr>
          <w:p>
            <w:r>
              <w:rPr>
                <w:b/>
              </w:rPr>
              <w:t>Text</w:t>
            </w:r>
          </w:p>
        </w:tc>
        <w:tc>
          <w:tcPr>
            <w:tcW w:type="dxa" w:w="1080"/>
            <w:shd w:fill="D9D9D9"/>
          </w:tcPr>
          <w:p>
            <w:r>
              <w:rPr>
                <w:b/>
              </w:rPr>
              <w:t>sadness</w:t>
            </w:r>
          </w:p>
        </w:tc>
        <w:tc>
          <w:tcPr>
            <w:tcW w:type="dxa" w:w="1080"/>
            <w:shd w:fill="D9D9D9"/>
          </w:tcPr>
          <w:p>
            <w:r>
              <w:rPr>
                <w:b/>
              </w:rPr>
              <w:t>love</w:t>
            </w:r>
          </w:p>
        </w:tc>
        <w:tc>
          <w:tcPr>
            <w:tcW w:type="dxa" w:w="1080"/>
            <w:shd w:fill="D9D9D9"/>
          </w:tcPr>
          <w:p>
            <w:r>
              <w:rPr>
                <w:b/>
              </w:rPr>
              <w:t>anger</w:t>
            </w:r>
          </w:p>
        </w:tc>
        <w:tc>
          <w:tcPr>
            <w:tcW w:type="dxa" w:w="1080"/>
            <w:shd w:fill="D9D9D9"/>
          </w:tcPr>
          <w:p>
            <w:r>
              <w:rPr>
                <w:b/>
              </w:rPr>
              <w:t>joy</w:t>
            </w:r>
          </w:p>
        </w:tc>
        <w:tc>
          <w:tcPr>
            <w:tcW w:type="dxa" w:w="1080"/>
            <w:shd w:fill="D9D9D9"/>
          </w:tcPr>
          <w:p>
            <w:r>
              <w:rPr>
                <w:b/>
              </w:rPr>
              <w:t>fear</w:t>
            </w:r>
          </w:p>
        </w:tc>
        <w:tc>
          <w:tcPr>
            <w:tcW w:type="dxa" w:w="1080"/>
            <w:shd w:fill="D9D9D9"/>
          </w:tcPr>
          <w:p>
            <w:r>
              <w:rPr>
                <w:b/>
              </w:rPr>
              <w:t>surprise</w:t>
            </w:r>
          </w:p>
        </w:tc>
      </w:tr>
      <w:tr>
        <w:trPr>
          <w:cantSplit/>
        </w:trPr>
        <w:tc>
          <w:tcPr>
            <w:tcW w:type="dxa" w:w="1080"/>
          </w:tcPr>
          <w:p>
            <w:r>
              <w:t>51</w:t>
            </w:r>
          </w:p>
        </w:tc>
        <w:tc>
          <w:tcPr>
            <w:tcW w:type="dxa" w:w="1080"/>
          </w:tcPr>
          <w:p>
            <w:r>
              <w:t>i could smell the chlorine feel my aching muscles see my portly mustached coach and prepubescent teammates and hear the whistles and hollers from the parents in the stands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52</w:t>
            </w:r>
          </w:p>
        </w:tc>
        <w:tc>
          <w:tcPr>
            <w:tcW w:type="dxa" w:w="1080"/>
          </w:tcPr>
          <w:p>
            <w:r>
              <w:t>i have a feeling hes going to be way more successful than i am</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53</w:t>
            </w:r>
          </w:p>
        </w:tc>
        <w:tc>
          <w:tcPr>
            <w:tcW w:type="dxa" w:w="1080"/>
          </w:tcPr>
          <w:p>
            <w:r>
              <w:t>i love this song and it always makes me feel happy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54</w:t>
            </w:r>
          </w:p>
        </w:tc>
        <w:tc>
          <w:tcPr>
            <w:tcW w:type="dxa" w:w="1080"/>
          </w:tcPr>
          <w:p>
            <w:r>
              <w:t>i everyone this will be a bit of a brief post as ive got a stinking cold at the moment and am feeling very very crappy but i have another page done on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55</w:t>
            </w:r>
          </w:p>
        </w:tc>
        <w:tc>
          <w:tcPr>
            <w:tcW w:type="dxa" w:w="1080"/>
          </w:tcPr>
          <w:p>
            <w:r>
              <w:t>i feel a special draw toward and awed admiration for the firefighters who led the charge into the towers when everyone else was rushing out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56</w:t>
            </w:r>
          </w:p>
        </w:tc>
        <w:tc>
          <w:tcPr>
            <w:tcW w:type="dxa" w:w="1080"/>
          </w:tcPr>
          <w:p>
            <w:r>
              <w:t>i didn t feel accepted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57</w:t>
            </w:r>
          </w:p>
        </w:tc>
        <w:tc>
          <w:tcPr>
            <w:tcW w:type="dxa" w:w="1080"/>
          </w:tcPr>
          <w:p>
            <w:r>
              <w:t>i feel sometimes i am like heartless tin woodman sometimes like cowardly lion but i really want to believe there is a href http www</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58</w:t>
            </w:r>
          </w:p>
        </w:tc>
        <w:tc>
          <w:tcPr>
            <w:tcW w:type="dxa" w:w="1080"/>
          </w:tcPr>
          <w:p>
            <w:r>
              <w:t>i just feel discouraged because the industry is enormous what makes me special in a sea of pretty girls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59</w:t>
            </w:r>
          </w:p>
        </w:tc>
        <w:tc>
          <w:tcPr>
            <w:tcW w:type="dxa" w:w="1080"/>
          </w:tcPr>
          <w:p>
            <w:r>
              <w:t>i appeared in his office stony expression back on my face prepared to sever ties with the man while feeling heartbroken at the prospect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60</w:t>
            </w:r>
          </w:p>
        </w:tc>
        <w:tc>
          <w:tcPr>
            <w:tcW w:type="dxa" w:w="1080"/>
          </w:tcPr>
          <w:p>
            <w:r>
              <w:t>i suppose a couple days of not feeling so hot is better than whooping cough the visit went really well</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61</w:t>
            </w:r>
          </w:p>
        </w:tc>
        <w:tc>
          <w:tcPr>
            <w:tcW w:type="dxa" w:w="1080"/>
          </w:tcPr>
          <w:p>
            <w:r>
              <w:t>i miss our talks our cuddling our kissing and the feelings that you can only share with your beloved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62</w:t>
            </w:r>
          </w:p>
        </w:tc>
        <w:tc>
          <w:tcPr>
            <w:tcW w:type="dxa" w:w="1080"/>
          </w:tcPr>
          <w:p>
            <w:r>
              <w:t>i feel energetic and excited to see my results at the end of the week</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63</w:t>
            </w:r>
          </w:p>
        </w:tc>
        <w:tc>
          <w:tcPr>
            <w:tcW w:type="dxa" w:w="1080"/>
          </w:tcPr>
          <w:p>
            <w:r>
              <w:t>i feel so shamed that i want to give up</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64</w:t>
            </w:r>
          </w:p>
        </w:tc>
        <w:tc>
          <w:tcPr>
            <w:tcW w:type="dxa" w:w="1080"/>
          </w:tcPr>
          <w:p>
            <w:r>
              <w:t>i feel perfect with you on facebook href http www</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65</w:t>
            </w:r>
          </w:p>
        </w:tc>
        <w:tc>
          <w:tcPr>
            <w:tcW w:type="dxa" w:w="1080"/>
          </w:tcPr>
          <w:p>
            <w:r>
              <w:t>i hope he will pull out the tissue paper himself but i feel like to him sunday will be just another day to be cute and wonderful</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66</w:t>
            </w:r>
          </w:p>
        </w:tc>
        <w:tc>
          <w:tcPr>
            <w:tcW w:type="dxa" w:w="1080"/>
          </w:tcPr>
          <w:p>
            <w:r>
              <w:t>i also feel it is unfortunate that nearly all the readers of going to meet the man will be african americans unlike myself</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67</w:t>
            </w:r>
          </w:p>
        </w:tc>
        <w:tc>
          <w:tcPr>
            <w:tcW w:type="dxa" w:w="1080"/>
          </w:tcPr>
          <w:p>
            <w:r>
              <w:t>i look and feel miserable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68</w:t>
            </w:r>
          </w:p>
        </w:tc>
        <w:tc>
          <w:tcPr>
            <w:tcW w:type="dxa" w:w="1080"/>
          </w:tcPr>
          <w:p>
            <w:r>
              <w:t>i try to share what i bake with a lot of people is because i love people and i want them to feel loved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69</w:t>
            </w:r>
          </w:p>
        </w:tc>
        <w:tc>
          <w:tcPr>
            <w:tcW w:type="dxa" w:w="1080"/>
          </w:tcPr>
          <w:p>
            <w:r>
              <w:t>i feel very strange today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70</w:t>
            </w:r>
          </w:p>
        </w:tc>
        <w:tc>
          <w:tcPr>
            <w:tcW w:type="dxa" w:w="1080"/>
          </w:tcPr>
          <w:p>
            <w:r>
              <w:t>i have no extra money im worried all of the time and i feel so beyond pathetic</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71</w:t>
            </w:r>
          </w:p>
        </w:tc>
        <w:tc>
          <w:tcPr>
            <w:tcW w:type="dxa" w:w="1080"/>
          </w:tcPr>
          <w:p>
            <w:r>
              <w:t>i have a feeling that was because we opted to shoot more photojournalistically and completely prop free which is a personal fave of mine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72</w:t>
            </w:r>
          </w:p>
        </w:tc>
        <w:tc>
          <w:tcPr>
            <w:tcW w:type="dxa" w:w="1080"/>
          </w:tcPr>
          <w:p>
            <w:r>
              <w:t>i must say to get to this point where i feel nothing but just friendly feelings towards him takes alot of time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73</w:t>
            </w:r>
          </w:p>
        </w:tc>
        <w:tc>
          <w:tcPr>
            <w:tcW w:type="dxa" w:w="1080"/>
          </w:tcPr>
          <w:p>
            <w:r>
              <w:t>i feel that this is important in itself the fact that we all have our own individual way of grieving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74</w:t>
            </w:r>
          </w:p>
        </w:tc>
        <w:tc>
          <w:tcPr>
            <w:tcW w:type="dxa" w:w="1080"/>
          </w:tcPr>
          <w:p>
            <w:r>
              <w:t>i cant help to also feel a little restless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75</w:t>
            </w:r>
          </w:p>
        </w:tc>
        <w:tc>
          <w:tcPr>
            <w:tcW w:type="dxa" w:w="1080"/>
          </w:tcPr>
          <w:p>
            <w:r>
              <w:t>i have a lot to learn i feel like people are supportive of 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76</w:t>
            </w:r>
          </w:p>
        </w:tc>
        <w:tc>
          <w:tcPr>
            <w:tcW w:type="dxa" w:w="1080"/>
          </w:tcPr>
          <w:p>
            <w:r>
              <w:t>i feel in perfect height or just height threads picture images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77</w:t>
            </w:r>
          </w:p>
        </w:tc>
        <w:tc>
          <w:tcPr>
            <w:tcW w:type="dxa" w:w="1080"/>
          </w:tcPr>
          <w:p>
            <w:r>
              <w:t>i feel like im an unwelcome presence whenever she is around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78</w:t>
            </w:r>
          </w:p>
        </w:tc>
        <w:tc>
          <w:tcPr>
            <w:tcW w:type="dxa" w:w="1080"/>
          </w:tcPr>
          <w:p>
            <w:r>
              <w:t>i can really decode but im sorry i have to vomit my feelings out because i am so cranky and everything is getting on my nerves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79</w:t>
            </w:r>
          </w:p>
        </w:tc>
        <w:tc>
          <w:tcPr>
            <w:tcW w:type="dxa" w:w="1080"/>
          </w:tcPr>
          <w:p>
            <w:r>
              <w:t>i feel like ive been punished and i can turn it around and dont have anything to be afraid of</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80</w:t>
            </w:r>
          </w:p>
        </w:tc>
        <w:tc>
          <w:tcPr>
            <w:tcW w:type="dxa" w:w="1080"/>
          </w:tcPr>
          <w:p>
            <w:r>
              <w:t>i am feeling pretty guilty about posting pictures of some stray cat i cuddled on the street and not even posting pictures of my own two cats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81</w:t>
            </w:r>
          </w:p>
        </w:tc>
        <w:tc>
          <w:tcPr>
            <w:tcW w:type="dxa" w:w="1080"/>
          </w:tcPr>
          <w:p>
            <w:r>
              <w:t>i was trying really hard to be a people pleaser and itd left me feeling so defeated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82</w:t>
            </w:r>
          </w:p>
        </w:tc>
        <w:tc>
          <w:tcPr>
            <w:tcW w:type="dxa" w:w="1080"/>
          </w:tcPr>
          <w:p>
            <w:r>
              <w:t>i have a feeling there will be many sarcastic quotes in this and future posts about him yikes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83</w:t>
            </w:r>
          </w:p>
        </w:tc>
        <w:tc>
          <w:tcPr>
            <w:tcW w:type="dxa" w:w="1080"/>
          </w:tcPr>
          <w:p>
            <w:r>
              <w:t>i feel so damn fucking disgusted violated and hurt and angry and everything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84</w:t>
            </w:r>
          </w:p>
        </w:tc>
        <w:tc>
          <w:tcPr>
            <w:tcW w:type="dxa" w:w="1080"/>
          </w:tcPr>
          <w:p>
            <w:r>
              <w:t>i feel stressed or my family is being negative work is my getaway and every stressor goes away because of the kids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85</w:t>
            </w:r>
          </w:p>
        </w:tc>
        <w:tc>
          <w:tcPr>
            <w:tcW w:type="dxa" w:w="1080"/>
          </w:tcPr>
          <w:p>
            <w:r>
              <w:t>i told her that i woke up feeling mad that i am a woman and that i am probably always going to have to worry about being raped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86</w:t>
            </w:r>
          </w:p>
        </w:tc>
        <w:tc>
          <w:tcPr>
            <w:tcW w:type="dxa" w:w="1080"/>
          </w:tcPr>
          <w:p>
            <w:r>
              <w:t>i feel for you despite the bitterness and longing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87</w:t>
            </w:r>
          </w:p>
        </w:tc>
        <w:tc>
          <w:tcPr>
            <w:tcW w:type="dxa" w:w="1080"/>
          </w:tcPr>
          <w:p>
            <w:r>
              <w:t>i feel ecstatic and light as air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88</w:t>
            </w:r>
          </w:p>
        </w:tc>
        <w:tc>
          <w:tcPr>
            <w:tcW w:type="dxa" w:w="1080"/>
          </w:tcPr>
          <w:p>
            <w:r>
              <w:t>i would lie in bed and feel it somehow sparkle and i knew that even if most meningiomas are benign mine was growing and needed to come out sooner rather than later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89</w:t>
            </w:r>
          </w:p>
        </w:tc>
        <w:tc>
          <w:tcPr>
            <w:tcW w:type="dxa" w:w="1080"/>
          </w:tcPr>
          <w:p>
            <w:r>
              <w:t>i still feel like im getting away with something naughty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90</w:t>
            </w:r>
          </w:p>
        </w:tc>
        <w:tc>
          <w:tcPr>
            <w:tcW w:type="dxa" w:w="1080"/>
          </w:tcPr>
          <w:p>
            <w:r>
              <w:t>i didnt feel rushed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91</w:t>
            </w:r>
          </w:p>
        </w:tc>
        <w:tc>
          <w:tcPr>
            <w:tcW w:type="dxa" w:w="1080"/>
          </w:tcPr>
          <w:p>
            <w:r>
              <w:t>i feel a tad bit envious of my younger self i was in great running shape young and had my whole life ahead of 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92</w:t>
            </w:r>
          </w:p>
        </w:tc>
        <w:tc>
          <w:tcPr>
            <w:tcW w:type="dxa" w:w="1080"/>
          </w:tcPr>
          <w:p>
            <w:r>
              <w:t>i feel like the people i know are really generous and i have my needs met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93</w:t>
            </w:r>
          </w:p>
        </w:tc>
        <w:tc>
          <w:tcPr>
            <w:tcW w:type="dxa" w:w="1080"/>
          </w:tcPr>
          <w:p>
            <w:r>
              <w:t>im feeling a bit out of my depth with my colouring skills amongst all this talent though so please be gentle with 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94</w:t>
            </w:r>
          </w:p>
        </w:tc>
        <w:tc>
          <w:tcPr>
            <w:tcW w:type="dxa" w:w="1080"/>
          </w:tcPr>
          <w:p>
            <w:r>
              <w:t>i feel like hes a little pissed at 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95</w:t>
            </w:r>
          </w:p>
        </w:tc>
        <w:tc>
          <w:tcPr>
            <w:tcW w:type="dxa" w:w="1080"/>
          </w:tcPr>
          <w:p>
            <w:r>
              <w:t>i have gained some weight i feel very insecure in my self image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96</w:t>
            </w:r>
          </w:p>
        </w:tc>
        <w:tc>
          <w:tcPr>
            <w:tcW w:type="dxa" w:w="1080"/>
          </w:tcPr>
          <w:p>
            <w:r>
              <w:t>i feel like i ve been having some issues with focus and exposure lately and i m not sure if it is my camera or 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97</w:t>
            </w:r>
          </w:p>
        </w:tc>
        <w:tc>
          <w:tcPr>
            <w:tcW w:type="dxa" w:w="1080"/>
          </w:tcPr>
          <w:p>
            <w:r>
              <w:t>im feeling more fucked up than last night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98</w:t>
            </w:r>
          </w:p>
        </w:tc>
        <w:tc>
          <w:tcPr>
            <w:tcW w:type="dxa" w:w="1080"/>
          </w:tcPr>
          <w:p>
            <w:r>
              <w:t>i can feel violent biff whole length is hit by thunder same desire fire is ignited very quickly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99</w:t>
            </w:r>
          </w:p>
        </w:tc>
        <w:tc>
          <w:tcPr>
            <w:tcW w:type="dxa" w:w="1080"/>
          </w:tcPr>
          <w:p>
            <w:r>
              <w:t>i am reading something the saints have written i feel a real pang of sweet pain for the love they have for our lord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100</w:t>
            </w:r>
          </w:p>
        </w:tc>
        <w:tc>
          <w:tcPr>
            <w:tcW w:type="dxa" w:w="1080"/>
          </w:tcPr>
          <w:p>
            <w:r>
              <w:t>im not trying to sound sarcastic but only trying to make the point that amid the daily pressures of life as wife and mom we often may find ourselves feeling kind of unimportant or robotic if you will in carrying out our tasks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bl>
    <w:p>
      <w:pPr>
        <w:pStyle w:val="Title"/>
      </w:pPr>
      <w:r>
        <w:br/>
        <w:t>Thank you for participating in this research!</w:t>
      </w:r>
    </w:p>
    <w:p>
      <w:pPr>
        <w:pStyle w:val="Title"/>
      </w:pPr>
      <w:r>
        <w:br/>
        <w:t>If you have any suggestions on improving this research, feel free to let us know by writing your thoughts below and we sure value your opinion.</w:t>
      </w:r>
    </w:p>
    <w:sectPr w:rsidR="00FC693F" w:rsidRPr="0006063C" w:rsidSect="00034616">
      <w:headerReference w:type="first" r:id="rId9"/>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r>
      <w:t>This research sheet contains 50 records each with its own ID and text.</w:t>
    </w:r>
  </w:p>
  <w:p>
    <w:r>
      <w:t>Your task is to classify the emotion that the text might trigger in you by choosing ONLY 1 of the specified feelings.</w:t>
    </w:r>
  </w:p>
  <w:p>
    <w:r>
      <w:t>Please use X in the cell corresponding to your classification.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