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Sheet nr. 27</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rPr>
          <w:tblHeader w:val="true"/>
        </w:trPr>
        <w:tc>
          <w:tcPr>
            <w:tcW w:type="dxa" w:w="1080"/>
            <w:shd w:fill="D9D9D9"/>
          </w:tcPr>
          <w:p>
            <w:r>
              <w:rPr>
                <w:b/>
              </w:rPr>
              <w:t>ID</w:t>
            </w:r>
          </w:p>
        </w:tc>
        <w:tc>
          <w:tcPr>
            <w:tcW w:type="dxa" w:w="1080"/>
            <w:shd w:fill="D9D9D9"/>
          </w:tcPr>
          <w:p>
            <w:r>
              <w:rPr>
                <w:b/>
              </w:rPr>
              <w:t>Text</w:t>
            </w:r>
          </w:p>
        </w:tc>
        <w:tc>
          <w:tcPr>
            <w:tcW w:type="dxa" w:w="1080"/>
            <w:shd w:fill="D9D9D9"/>
          </w:tcPr>
          <w:p>
            <w:r>
              <w:rPr>
                <w:b/>
              </w:rPr>
              <w:t>sadness</w:t>
            </w:r>
          </w:p>
        </w:tc>
        <w:tc>
          <w:tcPr>
            <w:tcW w:type="dxa" w:w="1080"/>
            <w:shd w:fill="D9D9D9"/>
          </w:tcPr>
          <w:p>
            <w:r>
              <w:rPr>
                <w:b/>
              </w:rPr>
              <w:t>love</w:t>
            </w:r>
          </w:p>
        </w:tc>
        <w:tc>
          <w:tcPr>
            <w:tcW w:type="dxa" w:w="1080"/>
            <w:shd w:fill="D9D9D9"/>
          </w:tcPr>
          <w:p>
            <w:r>
              <w:rPr>
                <w:b/>
              </w:rPr>
              <w:t>anger</w:t>
            </w:r>
          </w:p>
        </w:tc>
        <w:tc>
          <w:tcPr>
            <w:tcW w:type="dxa" w:w="1080"/>
            <w:shd w:fill="D9D9D9"/>
          </w:tcPr>
          <w:p>
            <w:r>
              <w:rPr>
                <w:b/>
              </w:rPr>
              <w:t>joy</w:t>
            </w:r>
          </w:p>
        </w:tc>
        <w:tc>
          <w:tcPr>
            <w:tcW w:type="dxa" w:w="1080"/>
            <w:shd w:fill="D9D9D9"/>
          </w:tcPr>
          <w:p>
            <w:r>
              <w:rPr>
                <w:b/>
              </w:rPr>
              <w:t>fear</w:t>
            </w:r>
          </w:p>
        </w:tc>
        <w:tc>
          <w:tcPr>
            <w:tcW w:type="dxa" w:w="1080"/>
            <w:shd w:fill="D9D9D9"/>
          </w:tcPr>
          <w:p>
            <w:r>
              <w:rPr>
                <w:b/>
              </w:rPr>
              <w:t>surprise</w:t>
            </w:r>
          </w:p>
        </w:tc>
      </w:tr>
      <w:tr>
        <w:trPr>
          <w:cantSplit/>
        </w:trPr>
        <w:tc>
          <w:tcPr>
            <w:tcW w:type="dxa" w:w="1080"/>
          </w:tcPr>
          <w:p>
            <w:r>
              <w:t>1301</w:t>
            </w:r>
          </w:p>
        </w:tc>
        <w:tc>
          <w:tcPr>
            <w:tcW w:type="dxa" w:w="1080"/>
          </w:tcPr>
          <w:p>
            <w:r>
              <w:t>i was feeling all depressed about fabric prices and about how much money this hobby costs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1302</w:t>
            </w:r>
          </w:p>
        </w:tc>
        <w:tc>
          <w:tcPr>
            <w:tcW w:type="dxa" w:w="1080"/>
          </w:tcPr>
          <w:p>
            <w:r>
              <w:t>i have got a feeling typhoon aint as popular as back then when solbi was in 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1303</w:t>
            </w:r>
          </w:p>
        </w:tc>
        <w:tc>
          <w:tcPr>
            <w:tcW w:type="dxa" w:w="1080"/>
          </w:tcPr>
          <w:p>
            <w:r>
              <w:t>i feel threatened because she attacked me in the arena</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1304</w:t>
            </w:r>
          </w:p>
        </w:tc>
        <w:tc>
          <w:tcPr>
            <w:tcW w:type="dxa" w:w="1080"/>
          </w:tcPr>
          <w:p>
            <w:r>
              <w:t>i feel pathetic and uninspired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1305</w:t>
            </w:r>
          </w:p>
        </w:tc>
        <w:tc>
          <w:tcPr>
            <w:tcW w:type="dxa" w:w="1080"/>
          </w:tcPr>
          <w:p>
            <w:r>
              <w:t>i feel not just attracted to but completely enthralled and captivated by him like hes some kind of other worldly creature with nothing inside him but a really bright light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1306</w:t>
            </w:r>
          </w:p>
        </w:tc>
        <w:tc>
          <w:tcPr>
            <w:tcW w:type="dxa" w:w="1080"/>
          </w:tcPr>
          <w:p>
            <w:r>
              <w:t>i feel like its rude to ignore people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1307</w:t>
            </w:r>
          </w:p>
        </w:tc>
        <w:tc>
          <w:tcPr>
            <w:tcW w:type="dxa" w:w="1080"/>
          </w:tcPr>
          <w:p>
            <w:r>
              <w:t>im feeling fabulous today because i love my job</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1308</w:t>
            </w:r>
          </w:p>
        </w:tc>
        <w:tc>
          <w:tcPr>
            <w:tcW w:type="dxa" w:w="1080"/>
          </w:tcPr>
          <w:p>
            <w:r>
              <w:t>im tired of talking about myself i feel so vain i love 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1309</w:t>
            </w:r>
          </w:p>
        </w:tc>
        <w:tc>
          <w:tcPr>
            <w:tcW w:type="dxa" w:w="1080"/>
          </w:tcPr>
          <w:p>
            <w:r>
              <w:t>i feel there are very smart people that can count all these numbers but i am not one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1310</w:t>
            </w:r>
          </w:p>
        </w:tc>
        <w:tc>
          <w:tcPr>
            <w:tcW w:type="dxa" w:w="1080"/>
          </w:tcPr>
          <w:p>
            <w:r>
              <w:t>i mean obviously yes i did a hour round trip to perform for minutes and had a seriously dodgy chinese meal which has left me feeling decidedly delicate but overall i really enjoyed myself</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1311</w:t>
            </w:r>
          </w:p>
        </w:tc>
        <w:tc>
          <w:tcPr>
            <w:tcW w:type="dxa" w:w="1080"/>
          </w:tcPr>
          <w:p>
            <w:r>
              <w:t>i feel like an ungrateful asshole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1312</w:t>
            </w:r>
          </w:p>
        </w:tc>
        <w:tc>
          <w:tcPr>
            <w:tcW w:type="dxa" w:w="1080"/>
          </w:tcPr>
          <w:p>
            <w:r>
              <w:t>im not really feeling so whiney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1313</w:t>
            </w:r>
          </w:p>
        </w:tc>
        <w:tc>
          <w:tcPr>
            <w:tcW w:type="dxa" w:w="1080"/>
          </w:tcPr>
          <w:p>
            <w:r>
              <w:t>i wont say the insecure feelings are gone but if i feel shitty i just grab the card and read 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1314</w:t>
            </w:r>
          </w:p>
        </w:tc>
        <w:tc>
          <w:tcPr>
            <w:tcW w:type="dxa" w:w="1080"/>
          </w:tcPr>
          <w:p>
            <w:r>
              <w:t>i am surprised that she is shocked by what i have said and begin to feel dismayed as she becomes increasingly sympathetic in her responses towards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1315</w:t>
            </w:r>
          </w:p>
        </w:tc>
        <w:tc>
          <w:tcPr>
            <w:tcW w:type="dxa" w:w="1080"/>
          </w:tcPr>
          <w:p>
            <w:r>
              <w:t>i wasn t sure what prompted the thought since i m feeling so blessed these days and the idea of giving up hasn t been a part of my thought process and rarely is in as long as i can remember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1316</w:t>
            </w:r>
          </w:p>
        </w:tc>
        <w:tc>
          <w:tcPr>
            <w:tcW w:type="dxa" w:w="1080"/>
          </w:tcPr>
          <w:p>
            <w:r>
              <w:t>i get a day off from writing and feeling pressure to be funny and get to laugh at your stories and share some blog love monday is the wonderful a href http geremiafamily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1317</w:t>
            </w:r>
          </w:p>
        </w:tc>
        <w:tc>
          <w:tcPr>
            <w:tcW w:type="dxa" w:w="1080"/>
          </w:tcPr>
          <w:p>
            <w:r>
              <w:t>i love this connection with the outdoors hearing the birds just returned from afar and my face getting nipped by the gentle chill of a spring breeze and feeling like im doing something productive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1318</w:t>
            </w:r>
          </w:p>
        </w:tc>
        <w:tc>
          <w:tcPr>
            <w:tcW w:type="dxa" w:w="1080"/>
          </w:tcPr>
          <w:p>
            <w:r>
              <w:t>i wish there was something like this when i was younger i had a hard time asking questions without feeling embarrassed or awkward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1319</w:t>
            </w:r>
          </w:p>
        </w:tc>
        <w:tc>
          <w:tcPr>
            <w:tcW w:type="dxa" w:w="1080"/>
          </w:tcPr>
          <w:p>
            <w:r>
              <w:t>i kept trying to feel shocked or depressed or somehow affected but i could not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1320</w:t>
            </w:r>
          </w:p>
        </w:tc>
        <w:tc>
          <w:tcPr>
            <w:tcW w:type="dxa" w:w="1080"/>
          </w:tcPr>
          <w:p>
            <w:r>
              <w:t>i think this is because i feel as if it is unimportant to be out with people or talk to people because it seems as if i have little to say that is interesting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1321</w:t>
            </w:r>
          </w:p>
        </w:tc>
        <w:tc>
          <w:tcPr>
            <w:tcW w:type="dxa" w:w="1080"/>
          </w:tcPr>
          <w:p>
            <w:r>
              <w:t>im feeling positive but its impossible to describe the busy exhausted adrenaline filled craziness of having a preemie in the nicu</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1322</w:t>
            </w:r>
          </w:p>
        </w:tc>
        <w:tc>
          <w:tcPr>
            <w:tcW w:type="dxa" w:w="1080"/>
          </w:tcPr>
          <w:p>
            <w:r>
              <w:t>i feel a little apprehensive about all of the grue activities this weekend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1323</w:t>
            </w:r>
          </w:p>
        </w:tc>
        <w:tc>
          <w:tcPr>
            <w:tcW w:type="dxa" w:w="1080"/>
          </w:tcPr>
          <w:p>
            <w:r>
              <w:t>i hate being the party girl because i feel like such a hypocrite because i always hated them</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1324</w:t>
            </w:r>
          </w:p>
        </w:tc>
        <w:tc>
          <w:tcPr>
            <w:tcW w:type="dxa" w:w="1080"/>
          </w:tcPr>
          <w:p>
            <w:r>
              <w:t>i went to al anon amp talked to my sponsor about what ive been feeling lately amp my problems amp he assured me that i was making progress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1325</w:t>
            </w:r>
          </w:p>
        </w:tc>
        <w:tc>
          <w:tcPr>
            <w:tcW w:type="dxa" w:w="1080"/>
          </w:tcPr>
          <w:p>
            <w:r>
              <w:t>i guess all married couple have days every now and then when one partner feels like being domestically violent toward the other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1326</w:t>
            </w:r>
          </w:p>
        </w:tc>
        <w:tc>
          <w:tcPr>
            <w:tcW w:type="dxa" w:w="1080"/>
          </w:tcPr>
          <w:p>
            <w:r>
              <w:t>i feel foolish and miserable for getting drunk so easily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1327</w:t>
            </w:r>
          </w:p>
        </w:tc>
        <w:tc>
          <w:tcPr>
            <w:tcW w:type="dxa" w:w="1080"/>
          </w:tcPr>
          <w:p>
            <w:r>
              <w:t>i am feeling neglectful i feel like i should have stayed for a month or two but i could not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1328</w:t>
            </w:r>
          </w:p>
        </w:tc>
        <w:tc>
          <w:tcPr>
            <w:tcW w:type="dxa" w:w="1080"/>
          </w:tcPr>
          <w:p>
            <w:r>
              <w:t>i am still setting myself the challenge of painting roses in a way that i feel i am capturing their beauty and sweet perfume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1329</w:t>
            </w:r>
          </w:p>
        </w:tc>
        <w:tc>
          <w:tcPr>
            <w:tcW w:type="dxa" w:w="1080"/>
          </w:tcPr>
          <w:p>
            <w:r>
              <w:t>i really feel like i am very eager to destroy someones life and yet i always want to help everyone around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1330</w:t>
            </w:r>
          </w:p>
        </w:tc>
        <w:tc>
          <w:tcPr>
            <w:tcW w:type="dxa" w:w="1080"/>
          </w:tcPr>
          <w:p>
            <w:r>
              <w:t>i just sank into feeling completely satisfied by the time it was done and oh the sex was super excellent because they had both been dying to get at each other so it had an edge of intensity both times and the build up made it worth the while even beyond how hot it was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1331</w:t>
            </w:r>
          </w:p>
        </w:tc>
        <w:tc>
          <w:tcPr>
            <w:tcW w:type="dxa" w:w="1080"/>
          </w:tcPr>
          <w:p>
            <w:r>
              <w:t>i feel blessed that i am allowed to take things for granted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1332</w:t>
            </w:r>
          </w:p>
        </w:tc>
        <w:tc>
          <w:tcPr>
            <w:tcW w:type="dxa" w:w="1080"/>
          </w:tcPr>
          <w:p>
            <w:r>
              <w:t>i was a little sprog and feeling all throw up y and listless and unable to eat mum would go okay think about this what in the whole world could you possibly eat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1333</w:t>
            </w:r>
          </w:p>
        </w:tc>
        <w:tc>
          <w:tcPr>
            <w:tcW w:type="dxa" w:w="1080"/>
          </w:tcPr>
          <w:p>
            <w:r>
              <w:t>i just don t understand the betrayal the lying the hiding and the making me feel like crap with comments of you re paranoid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1334</w:t>
            </w:r>
          </w:p>
        </w:tc>
        <w:tc>
          <w:tcPr>
            <w:tcW w:type="dxa" w:w="1080"/>
          </w:tcPr>
          <w:p>
            <w:r>
              <w:t>i am continually having to dig deep within myself to push forward to do more and right now im feeling an awful like its not getting me much of anywhere and all the extra energy has been completely wasted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1335</w:t>
            </w:r>
          </w:p>
        </w:tc>
        <w:tc>
          <w:tcPr>
            <w:tcW w:type="dxa" w:w="1080"/>
          </w:tcPr>
          <w:p>
            <w:r>
              <w:t>winning a rowing race at a karapiro regatta with other friends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1336</w:t>
            </w:r>
          </w:p>
        </w:tc>
        <w:tc>
          <w:tcPr>
            <w:tcW w:type="dxa" w:w="1080"/>
          </w:tcPr>
          <w:p>
            <w:r>
              <w:t>im still a little mixed on how i feel about him back especially because i liked the a href</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1337</w:t>
            </w:r>
          </w:p>
        </w:tc>
        <w:tc>
          <w:tcPr>
            <w:tcW w:type="dxa" w:w="1080"/>
          </w:tcPr>
          <w:p>
            <w:r>
              <w:t>i often feel like a traitor to my sex but i am assured by the fact that i feel i am helping men become better candidates for interaction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1338</w:t>
            </w:r>
          </w:p>
        </w:tc>
        <w:tc>
          <w:tcPr>
            <w:tcW w:type="dxa" w:w="1080"/>
          </w:tcPr>
          <w:p>
            <w:r>
              <w:t>i dont know why for some reason i feel really pissed off by this person ive supported for years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1339</w:t>
            </w:r>
          </w:p>
        </w:tc>
        <w:tc>
          <w:tcPr>
            <w:tcW w:type="dxa" w:w="1080"/>
          </w:tcPr>
          <w:p>
            <w:r>
              <w:t>im also pretty upfront about stating that i feel agitated and to just give me a bit of space to deal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1340</w:t>
            </w:r>
          </w:p>
        </w:tc>
        <w:tc>
          <w:tcPr>
            <w:tcW w:type="dxa" w:w="1080"/>
          </w:tcPr>
          <w:p>
            <w:r>
              <w:t>i have rarely left a meeting feeling more angry and upset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1341</w:t>
            </w:r>
          </w:p>
        </w:tc>
        <w:tc>
          <w:tcPr>
            <w:tcW w:type="dxa" w:w="1080"/>
          </w:tcPr>
          <w:p>
            <w:r>
              <w:t>i just didn t feel thrilled by the whole experience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1342</w:t>
            </w:r>
          </w:p>
        </w:tc>
        <w:tc>
          <w:tcPr>
            <w:tcW w:type="dxa" w:w="1080"/>
          </w:tcPr>
          <w:p>
            <w:r>
              <w:t>i feel a longing to begin and to be there even right now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1343</w:t>
            </w:r>
          </w:p>
        </w:tc>
        <w:tc>
          <w:tcPr>
            <w:tcW w:type="dxa" w:w="1080"/>
          </w:tcPr>
          <w:p>
            <w:r>
              <w:t>i feel as if i am being punished for using your adsense and affiliate products and for the success of my website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1344</w:t>
            </w:r>
          </w:p>
        </w:tc>
        <w:tc>
          <w:tcPr>
            <w:tcW w:type="dxa" w:w="1080"/>
          </w:tcPr>
          <w:p>
            <w:r>
              <w:t>i feel disgusted by most people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1345</w:t>
            </w:r>
          </w:p>
        </w:tc>
        <w:tc>
          <w:tcPr>
            <w:tcW w:type="dxa" w:w="1080"/>
          </w:tcPr>
          <w:p>
            <w:r>
              <w:t>i still had the feeling and it surprised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1346</w:t>
            </w:r>
          </w:p>
        </w:tc>
        <w:tc>
          <w:tcPr>
            <w:tcW w:type="dxa" w:w="1080"/>
          </w:tcPr>
          <w:p>
            <w:r>
              <w:t>i started having that creepy feeling again like she still hated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1347</w:t>
            </w:r>
          </w:p>
        </w:tc>
        <w:tc>
          <w:tcPr>
            <w:tcW w:type="dxa" w:w="1080"/>
          </w:tcPr>
          <w:p>
            <w:r>
              <w:t>i feel stumble a class content link href https plusone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1348</w:t>
            </w:r>
          </w:p>
        </w:tc>
        <w:tc>
          <w:tcPr>
            <w:tcW w:type="dxa" w:w="1080"/>
          </w:tcPr>
          <w:p>
            <w:r>
              <w:t>i don t feel disgusted with it by then it s safe to try writing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1349</w:t>
            </w:r>
          </w:p>
        </w:tc>
        <w:tc>
          <w:tcPr>
            <w:tcW w:type="dxa" w:w="1080"/>
          </w:tcPr>
          <w:p>
            <w:r>
              <w:t>i feel most vulnerable exhausted and plum used up i look up to the heavens and catch myself muttering pleading god be enough</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1350</w:t>
            </w:r>
          </w:p>
        </w:tc>
        <w:tc>
          <w:tcPr>
            <w:tcW w:type="dxa" w:w="1080"/>
          </w:tcPr>
          <w:p>
            <w:r>
              <w:t>i feel disgusted that a situation like this had to happen in the first place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bl>
    <w:p>
      <w:pPr>
        <w:pStyle w:val="Title"/>
      </w:pPr>
      <w:r>
        <w:br/>
        <w:t>Thank you for participating in this research!</w:t>
      </w:r>
    </w:p>
    <w:p>
      <w:pPr>
        <w:pStyle w:val="Title"/>
      </w:pPr>
      <w:r>
        <w:br/>
        <w:t>If you have any suggestions on improving this research, feel free to let us know by writing your thoughts below and we sure value your opinion.</w:t>
      </w:r>
    </w:p>
    <w:sectPr w:rsidR="00FC693F" w:rsidRPr="0006063C" w:rsidSect="00034616">
      <w:headerReference w:type="first" r:id="rId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r>
      <w:t>This research sheet contains 50 records each with its own ID and text.</w:t>
    </w:r>
  </w:p>
  <w:p>
    <w:r>
      <w:t>Your task is to classify the emotion that the text might trigger in you by choosing ONLY 1 of the specified feelings.</w:t>
    </w:r>
  </w:p>
  <w:p>
    <w:r>
      <w:t>Please use X in the cell corresponding to your classification.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