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25</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1201</w:t>
            </w:r>
          </w:p>
        </w:tc>
        <w:tc>
          <w:tcPr>
            <w:tcW w:type="dxa" w:w="1080"/>
          </w:tcPr>
          <w:p>
            <w:r>
              <w:t>i feel really groggy today like my entire face and body is suddenly all thick and mud like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1202</w:t>
            </w:r>
          </w:p>
        </w:tc>
        <w:tc>
          <w:tcPr>
            <w:tcW w:type="dxa" w:w="1080"/>
          </w:tcPr>
          <w:p>
            <w:r>
              <w:t>i don t know i feel really helpless about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1203</w:t>
            </w:r>
          </w:p>
        </w:tc>
        <w:tc>
          <w:tcPr>
            <w:tcW w:type="dxa" w:w="1080"/>
          </w:tcPr>
          <w:p>
            <w:r>
              <w:t>i feel hurt and i decide not to say that i am hurt but instead make up a story that takes the other person off the hook for being rude mean or unkind to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1204</w:t>
            </w:r>
          </w:p>
        </w:tc>
        <w:tc>
          <w:tcPr>
            <w:tcW w:type="dxa" w:w="1080"/>
          </w:tcPr>
          <w:p>
            <w:r>
              <w:t>i am sorry if you feel offended by my humorous statement my friend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1205</w:t>
            </w:r>
          </w:p>
        </w:tc>
        <w:tc>
          <w:tcPr>
            <w:tcW w:type="dxa" w:w="1080"/>
          </w:tcPr>
          <w:p>
            <w:r>
              <w:t>i think i should ignre this feeling for the sake of our precious friendship</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1206</w:t>
            </w:r>
          </w:p>
        </w:tc>
        <w:tc>
          <w:tcPr>
            <w:tcW w:type="dxa" w:w="1080"/>
          </w:tcPr>
          <w:p>
            <w:r>
              <w:t>i log on feeling vaguely sociable and after a short amount of time im all socialised out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1207</w:t>
            </w:r>
          </w:p>
        </w:tc>
        <w:tc>
          <w:tcPr>
            <w:tcW w:type="dxa" w:w="1080"/>
          </w:tcPr>
          <w:p>
            <w:r>
              <w:t>i get the feeling he was as surprised as everybody else when people started getting sick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1208</w:t>
            </w:r>
          </w:p>
        </w:tc>
        <w:tc>
          <w:tcPr>
            <w:tcW w:type="dxa" w:w="1080"/>
          </w:tcPr>
          <w:p>
            <w:r>
              <w:t>im feeling rather listless right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1209</w:t>
            </w:r>
          </w:p>
        </w:tc>
        <w:tc>
          <w:tcPr>
            <w:tcW w:type="dxa" w:w="1080"/>
          </w:tcPr>
          <w:p>
            <w:r>
              <w:t>i feel brave again tubing were even going to try ice climbing in nipigon and dog sledding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1210</w:t>
            </w:r>
          </w:p>
        </w:tc>
        <w:tc>
          <w:tcPr>
            <w:tcW w:type="dxa" w:w="1080"/>
          </w:tcPr>
          <w:p>
            <w:r>
              <w:t>i want to find peace because there are so many things going on in the world that affect so many others and i feel selfish for being so sad four years later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1211</w:t>
            </w:r>
          </w:p>
        </w:tc>
        <w:tc>
          <w:tcPr>
            <w:tcW w:type="dxa" w:w="1080"/>
          </w:tcPr>
          <w:p>
            <w:r>
              <w:t>i am suppose to be doing but i keep putting them off you know feeling inadequate and all that stuff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1212</w:t>
            </w:r>
          </w:p>
        </w:tc>
        <w:tc>
          <w:tcPr>
            <w:tcW w:type="dxa" w:w="1080"/>
          </w:tcPr>
          <w:p>
            <w:r>
              <w:t>i feel incredibly selfish to say it but i was lead to believe i could trust that no matter what i would have the attention and space i needed from the people i felt loved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1213</w:t>
            </w:r>
          </w:p>
        </w:tc>
        <w:tc>
          <w:tcPr>
            <w:tcW w:type="dxa" w:w="1080"/>
          </w:tcPr>
          <w:p>
            <w:r>
              <w:t>i started out feeling amazing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1214</w:t>
            </w:r>
          </w:p>
        </w:tc>
        <w:tc>
          <w:tcPr>
            <w:tcW w:type="dxa" w:w="1080"/>
          </w:tcPr>
          <w:p>
            <w:r>
              <w:t>i hate him and the feeling is pretty mutual i find him obnoxious and he thinks im a bitch once again it has nothing to do with what happened and nobody thinks less of anybody because of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1215</w:t>
            </w:r>
          </w:p>
        </w:tc>
        <w:tc>
          <w:tcPr>
            <w:tcW w:type="dxa" w:w="1080"/>
          </w:tcPr>
          <w:p>
            <w:r>
              <w:t>i it seemed like forever i want to put my phone life in knowing loving feeling seeing believing trusting and caring for her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1216</w:t>
            </w:r>
          </w:p>
        </w:tc>
        <w:tc>
          <w:tcPr>
            <w:tcW w:type="dxa" w:w="1080"/>
          </w:tcPr>
          <w:p>
            <w:r>
              <w:t>i also feel very nostalgic about all these highschool memories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1217</w:t>
            </w:r>
          </w:p>
        </w:tc>
        <w:tc>
          <w:tcPr>
            <w:tcW w:type="dxa" w:w="1080"/>
          </w:tcPr>
          <w:p>
            <w:r>
              <w:t>i do feel more productive when the sun shines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1218</w:t>
            </w:r>
          </w:p>
        </w:tc>
        <w:tc>
          <w:tcPr>
            <w:tcW w:type="dxa" w:w="1080"/>
          </w:tcPr>
          <w:p>
            <w:r>
              <w:t>i feel for goes far beyond artistic reverence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1219</w:t>
            </w:r>
          </w:p>
        </w:tc>
        <w:tc>
          <w:tcPr>
            <w:tcW w:type="dxa" w:w="1080"/>
          </w:tcPr>
          <w:p>
            <w:r>
              <w:t>i feel spiritually invigorated if physically tired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1220</w:t>
            </w:r>
          </w:p>
        </w:tc>
        <w:tc>
          <w:tcPr>
            <w:tcW w:type="dxa" w:w="1080"/>
          </w:tcPr>
          <w:p>
            <w:r>
              <w:t>im feeling the christmas spirit so it seems like the perfect time to mention an idea ive had swimming around in my head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1221</w:t>
            </w:r>
          </w:p>
        </w:tc>
        <w:tc>
          <w:tcPr>
            <w:tcW w:type="dxa" w:w="1080"/>
          </w:tcPr>
          <w:p>
            <w:r>
              <w:t>im assuming the inquisition er did not mean subspace but more of a state of feeling very submissive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1222</w:t>
            </w:r>
          </w:p>
        </w:tc>
        <w:tc>
          <w:tcPr>
            <w:tcW w:type="dxa" w:w="1080"/>
          </w:tcPr>
          <w:p>
            <w:r>
              <w:t>i can say is that despite my occasional jokes to the contrary i feel its vital the modern reader understand that not every german was a devout nazi and many in fact detested the partys ideology especially academics and those who were forcibly conscripted into service like gunther and company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1223</w:t>
            </w:r>
          </w:p>
        </w:tc>
        <w:tc>
          <w:tcPr>
            <w:tcW w:type="dxa" w:w="1080"/>
          </w:tcPr>
          <w:p>
            <w:r>
              <w:t>i feel so dissatisfied angry and embarrassed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1224</w:t>
            </w:r>
          </w:p>
        </w:tc>
        <w:tc>
          <w:tcPr>
            <w:tcW w:type="dxa" w:w="1080"/>
          </w:tcPr>
          <w:p>
            <w:r>
              <w:t>i feel ok about this work because it is not so bad and it is not so good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1225</w:t>
            </w:r>
          </w:p>
        </w:tc>
        <w:tc>
          <w:tcPr>
            <w:tcW w:type="dxa" w:w="1080"/>
          </w:tcPr>
          <w:p>
            <w:r>
              <w:t>i was so depressing i feel like i broke up this was a week after she got engaged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1226</w:t>
            </w:r>
          </w:p>
        </w:tc>
        <w:tc>
          <w:tcPr>
            <w:tcW w:type="dxa" w:w="1080"/>
          </w:tcPr>
          <w:p>
            <w:r>
              <w:t>i was feeling restless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1227</w:t>
            </w:r>
          </w:p>
        </w:tc>
        <w:tc>
          <w:tcPr>
            <w:tcW w:type="dxa" w:w="1080"/>
          </w:tcPr>
          <w:p>
            <w:r>
              <w:t>im feeling terrific and in great shape im optimistic that ill heal well and quickly while remaining realistic that im going to feel fairly crap for the first week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1228</w:t>
            </w:r>
          </w:p>
        </w:tc>
        <w:tc>
          <w:tcPr>
            <w:tcW w:type="dxa" w:w="1080"/>
          </w:tcPr>
          <w:p>
            <w:r>
              <w:t>i do go for days as has happened recently i feel clearer and more compassionate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1229</w:t>
            </w:r>
          </w:p>
        </w:tc>
        <w:tc>
          <w:tcPr>
            <w:tcW w:type="dxa" w:w="1080"/>
          </w:tcPr>
          <w:p>
            <w:r>
              <w:t>i feel more outgoing than ever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1230</w:t>
            </w:r>
          </w:p>
        </w:tc>
        <w:tc>
          <w:tcPr>
            <w:tcW w:type="dxa" w:w="1080"/>
          </w:tcPr>
          <w:p>
            <w:r>
              <w:t>i can t help but feel amazed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1231</w:t>
            </w:r>
          </w:p>
        </w:tc>
        <w:tc>
          <w:tcPr>
            <w:tcW w:type="dxa" w:w="1080"/>
          </w:tcPr>
          <w:p>
            <w:r>
              <w:t>i don t always feel like i have amazing style and most days i choose comfort over anything else but there is one thing that i feel makes all the difference in how i feel about myself and that is makeup</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1232</w:t>
            </w:r>
          </w:p>
        </w:tc>
        <w:tc>
          <w:tcPr>
            <w:tcW w:type="dxa" w:w="1080"/>
          </w:tcPr>
          <w:p>
            <w:r>
              <w:t>i feel quite delighted at my tyre planter that just keeps on blooming away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1233</w:t>
            </w:r>
          </w:p>
        </w:tc>
        <w:tc>
          <w:tcPr>
            <w:tcW w:type="dxa" w:w="1080"/>
          </w:tcPr>
          <w:p>
            <w:r>
              <w:t>i feel a bit frantic today with everything i need to get done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1234</w:t>
            </w:r>
          </w:p>
        </w:tc>
        <w:tc>
          <w:tcPr>
            <w:tcW w:type="dxa" w:w="1080"/>
          </w:tcPr>
          <w:p>
            <w:r>
              <w:t>i feel like the little dorky nerdy kid sitting in his backyard all by himself listening and watching through fence to the little popular kid having his birthday party with all his cool friends that youve always wished were yours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1235</w:t>
            </w:r>
          </w:p>
        </w:tc>
        <w:tc>
          <w:tcPr>
            <w:tcW w:type="dxa" w:w="1080"/>
          </w:tcPr>
          <w:p>
            <w:r>
              <w:t>i feel pretty a href http unspokenwords keptinside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1236</w:t>
            </w:r>
          </w:p>
        </w:tc>
        <w:tc>
          <w:tcPr>
            <w:tcW w:type="dxa" w:w="1080"/>
          </w:tcPr>
          <w:p>
            <w:r>
              <w:t>i feel this so much more poignantly since the loss of our sweet boy oliver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1237</w:t>
            </w:r>
          </w:p>
        </w:tc>
        <w:tc>
          <w:tcPr>
            <w:tcW w:type="dxa" w:w="1080"/>
          </w:tcPr>
          <w:p>
            <w:r>
              <w:t>i left that day feeling a little dirty and wondering if i should morally take the class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1238</w:t>
            </w:r>
          </w:p>
        </w:tc>
        <w:tc>
          <w:tcPr>
            <w:tcW w:type="dxa" w:w="1080"/>
          </w:tcPr>
          <w:p>
            <w:r>
              <w:t>i still feel really shaken about the whole thing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1239</w:t>
            </w:r>
          </w:p>
        </w:tc>
        <w:tc>
          <w:tcPr>
            <w:tcW w:type="dxa" w:w="1080"/>
          </w:tcPr>
          <w:p>
            <w:r>
              <w:t>i hemmed and hawed over it and finally decided to fight it since the thought of it left me feeling so outraged and unjust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1240</w:t>
            </w:r>
          </w:p>
        </w:tc>
        <w:tc>
          <w:tcPr>
            <w:tcW w:type="dxa" w:w="1080"/>
          </w:tcPr>
          <w:p>
            <w:r>
              <w:t>i get this overwhelming feeling that i am truly blessed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1241</w:t>
            </w:r>
          </w:p>
        </w:tc>
        <w:tc>
          <w:tcPr>
            <w:tcW w:type="dxa" w:w="1080"/>
          </w:tcPr>
          <w:p>
            <w:r>
              <w:t>i guess in non metaphoric terms i seem grumpy unhappy unfeeling and bitchy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1242</w:t>
            </w:r>
          </w:p>
        </w:tc>
        <w:tc>
          <w:tcPr>
            <w:tcW w:type="dxa" w:w="1080"/>
          </w:tcPr>
          <w:p>
            <w:r>
              <w:t>i feel guilty that s why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1243</w:t>
            </w:r>
          </w:p>
        </w:tc>
        <w:tc>
          <w:tcPr>
            <w:tcW w:type="dxa" w:w="1080"/>
          </w:tcPr>
          <w:p>
            <w:r>
              <w:t>i have a lot of respect for this kind of photography more than what i feel towards that fake sort of thing consisting mostly of fog effects and girls who look just out of a lewis carroll s novel a genre held in regard by many emerging photographers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1244</w:t>
            </w:r>
          </w:p>
        </w:tc>
        <w:tc>
          <w:tcPr>
            <w:tcW w:type="dxa" w:w="1080"/>
          </w:tcPr>
          <w:p>
            <w:r>
              <w:t>i was feeling a little sentimental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1245</w:t>
            </w:r>
          </w:p>
        </w:tc>
        <w:tc>
          <w:tcPr>
            <w:tcW w:type="dxa" w:w="1080"/>
          </w:tcPr>
          <w:p>
            <w:r>
              <w:t>i dont know if it was because i almost got a feeling that he actually might like me or if it was because i got the feeling that he liked olivia</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1246</w:t>
            </w:r>
          </w:p>
        </w:tc>
        <w:tc>
          <w:tcPr>
            <w:tcW w:type="dxa" w:w="1080"/>
          </w:tcPr>
          <w:p>
            <w:r>
              <w:t>i was feeling quite grumpy when ajmed parked the jeep in front of yet another huge rock in the early dusk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1247</w:t>
            </w:r>
          </w:p>
        </w:tc>
        <w:tc>
          <w:tcPr>
            <w:tcW w:type="dxa" w:w="1080"/>
          </w:tcPr>
          <w:p>
            <w:r>
              <w:t>i was made to feel ashamed of who i was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1248</w:t>
            </w:r>
          </w:p>
        </w:tc>
        <w:tc>
          <w:tcPr>
            <w:tcW w:type="dxa" w:w="1080"/>
          </w:tcPr>
          <w:p>
            <w:r>
              <w:t>i feel insecure about my arms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1249</w:t>
            </w:r>
          </w:p>
        </w:tc>
        <w:tc>
          <w:tcPr>
            <w:tcW w:type="dxa" w:w="1080"/>
          </w:tcPr>
          <w:p>
            <w:r>
              <w:t>i wish that i d feel as dignified in my homeland as i do in every other country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1250</w:t>
            </w:r>
          </w:p>
        </w:tc>
        <w:tc>
          <w:tcPr>
            <w:tcW w:type="dxa" w:w="1080"/>
          </w:tcPr>
          <w:p>
            <w:r>
              <w:t>i feel that students in my classroom will enjoy and respect the opportunities to use their own artistic creativity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