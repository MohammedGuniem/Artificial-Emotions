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Research Sheet nr. 11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blHeader w:val="true"/>
        </w:trPr>
        <w:tc>
          <w:tcPr>
            <w:tcW w:type="dxa" w:w="1080"/>
            <w:shd w:fill="D9D9D9"/>
          </w:tcPr>
          <w:p>
            <w:r>
              <w:rPr>
                <w:b/>
              </w:rPr>
              <w:t>ID</w:t>
            </w:r>
          </w:p>
        </w:tc>
        <w:tc>
          <w:tcPr>
            <w:tcW w:type="dxa" w:w="1080"/>
            <w:shd w:fill="D9D9D9"/>
          </w:tcPr>
          <w:p>
            <w:r>
              <w:rPr>
                <w:b/>
              </w:rPr>
              <w:t>Text</w:t>
            </w:r>
          </w:p>
        </w:tc>
        <w:tc>
          <w:tcPr>
            <w:tcW w:type="dxa" w:w="1080"/>
            <w:shd w:fill="D9D9D9"/>
          </w:tcPr>
          <w:p>
            <w:r>
              <w:rPr>
                <w:b/>
              </w:rPr>
              <w:t>sadness</w:t>
            </w:r>
          </w:p>
        </w:tc>
        <w:tc>
          <w:tcPr>
            <w:tcW w:type="dxa" w:w="1080"/>
            <w:shd w:fill="D9D9D9"/>
          </w:tcPr>
          <w:p>
            <w:r>
              <w:rPr>
                <w:b/>
              </w:rPr>
              <w:t>love</w:t>
            </w:r>
          </w:p>
        </w:tc>
        <w:tc>
          <w:tcPr>
            <w:tcW w:type="dxa" w:w="1080"/>
            <w:shd w:fill="D9D9D9"/>
          </w:tcPr>
          <w:p>
            <w:r>
              <w:rPr>
                <w:b/>
              </w:rPr>
              <w:t>anger</w:t>
            </w:r>
          </w:p>
        </w:tc>
        <w:tc>
          <w:tcPr>
            <w:tcW w:type="dxa" w:w="1080"/>
            <w:shd w:fill="D9D9D9"/>
          </w:tcPr>
          <w:p>
            <w:r>
              <w:rPr>
                <w:b/>
              </w:rPr>
              <w:t>joy</w:t>
            </w:r>
          </w:p>
        </w:tc>
        <w:tc>
          <w:tcPr>
            <w:tcW w:type="dxa" w:w="1080"/>
            <w:shd w:fill="D9D9D9"/>
          </w:tcPr>
          <w:p>
            <w:r>
              <w:rPr>
                <w:b/>
              </w:rPr>
              <w:t>fear</w:t>
            </w:r>
          </w:p>
        </w:tc>
        <w:tc>
          <w:tcPr>
            <w:tcW w:type="dxa" w:w="1080"/>
            <w:shd w:fill="D9D9D9"/>
          </w:tcPr>
          <w:p>
            <w:r>
              <w:rPr>
                <w:b/>
              </w:rPr>
              <w:t>surprise</w:t>
            </w:r>
          </w:p>
        </w:tc>
      </w:tr>
      <w:tr>
        <w:trPr>
          <w:cantSplit/>
        </w:trPr>
        <w:tc>
          <w:tcPr>
            <w:tcW w:type="dxa" w:w="1080"/>
          </w:tcPr>
          <w:p>
            <w:r>
              <w:t>501</w:t>
            </w:r>
          </w:p>
        </w:tc>
        <w:tc>
          <w:tcPr>
            <w:tcW w:type="dxa" w:w="1080"/>
          </w:tcPr>
          <w:p>
            <w:r>
              <w:t>i wear this story as a protection from feeling the vulnerability of merely loving and depending on another human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502</w:t>
            </w:r>
          </w:p>
        </w:tc>
        <w:tc>
          <w:tcPr>
            <w:tcW w:type="dxa" w:w="1080"/>
          </w:tcPr>
          <w:p>
            <w:r>
              <w:t>im just feeling personally devastated that this happened at my college in the school im studying under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503</w:t>
            </w:r>
          </w:p>
        </w:tc>
        <w:tc>
          <w:tcPr>
            <w:tcW w:type="dxa" w:w="1080"/>
          </w:tcPr>
          <w:p>
            <w:r>
              <w:t>i not talking about relationships here just that initial moment of attraction when you first meet someone how does it feel at that point to be abit disadvantaged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504</w:t>
            </w:r>
          </w:p>
        </w:tc>
        <w:tc>
          <w:tcPr>
            <w:tcW w:type="dxa" w:w="1080"/>
          </w:tcPr>
          <w:p>
            <w:r>
              <w:t>i still find myself visiting there on my blah days when im feeling lost on how to obtain the joy of a peaceful existence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505</w:t>
            </w:r>
          </w:p>
        </w:tc>
        <w:tc>
          <w:tcPr>
            <w:tcW w:type="dxa" w:w="1080"/>
          </w:tcPr>
          <w:p>
            <w:r>
              <w:t>i seem to feel some fondness for this curious old man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506</w:t>
            </w:r>
          </w:p>
        </w:tc>
        <w:tc>
          <w:tcPr>
            <w:tcW w:type="dxa" w:w="1080"/>
          </w:tcPr>
          <w:p>
            <w:r>
              <w:t>i want so much to feel successful and not frantic that my prep time can be what takes up my own time for painting my own projects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507</w:t>
            </w:r>
          </w:p>
        </w:tc>
        <w:tc>
          <w:tcPr>
            <w:tcW w:type="dxa" w:w="1080"/>
          </w:tcPr>
          <w:p>
            <w:r>
              <w:t>i dont come from a perfect past i come from a past that feels very messy and loud and chaotic and full of words words words that never really meant much or were lies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508</w:t>
            </w:r>
          </w:p>
        </w:tc>
        <w:tc>
          <w:tcPr>
            <w:tcW w:type="dxa" w:w="1080"/>
          </w:tcPr>
          <w:p>
            <w:r>
              <w:t>i always feel so inadequate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509</w:t>
            </w:r>
          </w:p>
        </w:tc>
        <w:tc>
          <w:tcPr>
            <w:tcW w:type="dxa" w:w="1080"/>
          </w:tcPr>
          <w:p>
            <w:r>
              <w:t>i feel bad saying that and like its just an excuse or something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510</w:t>
            </w:r>
          </w:p>
        </w:tc>
        <w:tc>
          <w:tcPr>
            <w:tcW w:type="dxa" w:w="1080"/>
          </w:tcPr>
          <w:p>
            <w:r>
              <w:t>i feel like i m being punished gt gt gt gt gt something which you could have avoided by gosh just being honest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511</w:t>
            </w:r>
          </w:p>
        </w:tc>
        <w:tc>
          <w:tcPr>
            <w:tcW w:type="dxa" w:w="1080"/>
          </w:tcPr>
          <w:p>
            <w:r>
              <w:t>i am feeling so super accomplished ive even forgotten what i was going to post about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512</w:t>
            </w:r>
          </w:p>
        </w:tc>
        <w:tc>
          <w:tcPr>
            <w:tcW w:type="dxa" w:w="1080"/>
          </w:tcPr>
          <w:p>
            <w:r>
              <w:t>i feel less useless on a day like this lol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513</w:t>
            </w:r>
          </w:p>
        </w:tc>
        <w:tc>
          <w:tcPr>
            <w:tcW w:type="dxa" w:w="1080"/>
          </w:tcPr>
          <w:p>
            <w:r>
              <w:t>i refuse to stay silent when confronted with pricks who instead of no response or sorry not interested actually go out of their way to make someone feel shitty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514</w:t>
            </w:r>
          </w:p>
        </w:tc>
        <w:tc>
          <w:tcPr>
            <w:tcW w:type="dxa" w:w="1080"/>
          </w:tcPr>
          <w:p>
            <w:r>
              <w:t>i just started taking mine yesterday and i feel kinda funny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515</w:t>
            </w:r>
          </w:p>
        </w:tc>
        <w:tc>
          <w:tcPr>
            <w:tcW w:type="dxa" w:w="1080"/>
          </w:tcPr>
          <w:p>
            <w:r>
              <w:t>im feeling really horny with all this new power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516</w:t>
            </w:r>
          </w:p>
        </w:tc>
        <w:tc>
          <w:tcPr>
            <w:tcW w:type="dxa" w:w="1080"/>
          </w:tcPr>
          <w:p>
            <w:r>
              <w:t>i am feeling rejection low self esteem and purposeless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517</w:t>
            </w:r>
          </w:p>
        </w:tc>
        <w:tc>
          <w:tcPr>
            <w:tcW w:type="dxa" w:w="1080"/>
          </w:tcPr>
          <w:p>
            <w:r>
              <w:t>i let emotion leak into the decision process and ended up with m feeling resentful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518</w:t>
            </w:r>
          </w:p>
        </w:tc>
        <w:tc>
          <w:tcPr>
            <w:tcW w:type="dxa" w:w="1080"/>
          </w:tcPr>
          <w:p>
            <w:r>
              <w:t>i actually feel more energetic than usual rather than drained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519</w:t>
            </w:r>
          </w:p>
        </w:tc>
        <w:tc>
          <w:tcPr>
            <w:tcW w:type="dxa" w:w="1080"/>
          </w:tcPr>
          <w:p>
            <w:r>
              <w:t>im starting to feel a little more energetic when the boys dont wear me out that is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520</w:t>
            </w:r>
          </w:p>
        </w:tc>
        <w:tc>
          <w:tcPr>
            <w:tcW w:type="dxa" w:w="1080"/>
          </w:tcPr>
          <w:p>
            <w:r>
              <w:t>i hope your words make you feel brave and scared and everything else in between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521</w:t>
            </w:r>
          </w:p>
        </w:tc>
        <w:tc>
          <w:tcPr>
            <w:tcW w:type="dxa" w:w="1080"/>
          </w:tcPr>
          <w:p>
            <w:r>
              <w:t>i feel our culture and artistic history is slowly slipping away except in the small groups that try to keep it alive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522</w:t>
            </w:r>
          </w:p>
        </w:tc>
        <w:tc>
          <w:tcPr>
            <w:tcW w:type="dxa" w:w="1080"/>
          </w:tcPr>
          <w:p>
            <w:r>
              <w:t>i just did not feel inspired to blog and frankly creating blog posts had become a chore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523</w:t>
            </w:r>
          </w:p>
        </w:tc>
        <w:tc>
          <w:tcPr>
            <w:tcW w:type="dxa" w:w="1080"/>
          </w:tcPr>
          <w:p>
            <w:r>
              <w:t>im feeling a little giggly here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524</w:t>
            </w:r>
          </w:p>
        </w:tc>
        <w:tc>
          <w:tcPr>
            <w:tcW w:type="dxa" w:w="1080"/>
          </w:tcPr>
          <w:p>
            <w:r>
              <w:t>i did not even think to put shoes on i walked on the snow and could feel warmth from the divine love emanating from his spirit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525</w:t>
            </w:r>
          </w:p>
        </w:tc>
        <w:tc>
          <w:tcPr>
            <w:tcW w:type="dxa" w:w="1080"/>
          </w:tcPr>
          <w:p>
            <w:r>
              <w:t>i still feel violent but my ideas of torturing are far more tame than they were yesterday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526</w:t>
            </w:r>
          </w:p>
        </w:tc>
        <w:tc>
          <w:tcPr>
            <w:tcW w:type="dxa" w:w="1080"/>
          </w:tcPr>
          <w:p>
            <w:r>
              <w:t>i will sometimes feel a dull ache in the leg while sitting but i think that can be expected at this point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527</w:t>
            </w:r>
          </w:p>
        </w:tc>
        <w:tc>
          <w:tcPr>
            <w:tcW w:type="dxa" w:w="1080"/>
          </w:tcPr>
          <w:p>
            <w:r>
              <w:t>i dunno i just feel so useless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528</w:t>
            </w:r>
          </w:p>
        </w:tc>
        <w:tc>
          <w:tcPr>
            <w:tcW w:type="dxa" w:w="1080"/>
          </w:tcPr>
          <w:p>
            <w:r>
              <w:t>i would love to open up a beauty salon for real women one day somewhere those who do not necessarily have perfect bodies skin can come without feeling intimidated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529</w:t>
            </w:r>
          </w:p>
        </w:tc>
        <w:tc>
          <w:tcPr>
            <w:tcW w:type="dxa" w:w="1080"/>
          </w:tcPr>
          <w:p>
            <w:r>
              <w:t>i want and don t want but i m starting to feel resentful about him missing all the signals i m sending him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530</w:t>
            </w:r>
          </w:p>
        </w:tc>
        <w:tc>
          <w:tcPr>
            <w:tcW w:type="dxa" w:w="1080"/>
          </w:tcPr>
          <w:p>
            <w:r>
              <w:t>i also find that it gives me a light energy lift and maybe this is my imagination but i also feel a connection and partnership with my plant friends which is a terrific way to start off the gardening season which i did in earnest this weekend and will post details of during the week ahead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531</w:t>
            </w:r>
          </w:p>
        </w:tc>
        <w:tc>
          <w:tcPr>
            <w:tcW w:type="dxa" w:w="1080"/>
          </w:tcPr>
          <w:p>
            <w:r>
              <w:t>i feel pretty safe but i do realize that we do have outside influences coming to our campus but i havent seen any real law enforcements come down either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532</w:t>
            </w:r>
          </w:p>
        </w:tc>
        <w:tc>
          <w:tcPr>
            <w:tcW w:type="dxa" w:w="1080"/>
          </w:tcPr>
          <w:p>
            <w:r>
              <w:t>i don t feel too troubled about this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533</w:t>
            </w:r>
          </w:p>
        </w:tc>
        <w:tc>
          <w:tcPr>
            <w:tcW w:type="dxa" w:w="1080"/>
          </w:tcPr>
          <w:p>
            <w:r>
              <w:t>i feel shaken by what the mps did but you make it all better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534</w:t>
            </w:r>
          </w:p>
        </w:tc>
        <w:tc>
          <w:tcPr>
            <w:tcW w:type="dxa" w:w="1080"/>
          </w:tcPr>
          <w:p>
            <w:r>
              <w:t>i think about them tomorrow tomorrow but right now i m tired and was already a bit frustrated so i m just feeling completely drained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535</w:t>
            </w:r>
          </w:p>
        </w:tc>
        <w:tc>
          <w:tcPr>
            <w:tcW w:type="dxa" w:w="1080"/>
          </w:tcPr>
          <w:p>
            <w:r>
              <w:t>i got back up after feeling in vain really because of scarlets reply regarding a myspace message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536</w:t>
            </w:r>
          </w:p>
        </w:tc>
        <w:tc>
          <w:tcPr>
            <w:tcW w:type="dxa" w:w="1080"/>
          </w:tcPr>
          <w:p>
            <w:r>
              <w:t>i feel like such a pathetic talentless unloveable loser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537</w:t>
            </w:r>
          </w:p>
        </w:tc>
        <w:tc>
          <w:tcPr>
            <w:tcW w:type="dxa" w:w="1080"/>
          </w:tcPr>
          <w:p>
            <w:r>
              <w:t>i sit here at munching on vegetables hummus and ranch i am feeling very distraught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538</w:t>
            </w:r>
          </w:p>
        </w:tc>
        <w:tc>
          <w:tcPr>
            <w:tcW w:type="dxa" w:w="1080"/>
          </w:tcPr>
          <w:p>
            <w:r>
              <w:t>im feeling im caring im healing im sharing amp a supportive bonding nurturing primary care giver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539</w:t>
            </w:r>
          </w:p>
        </w:tc>
        <w:tc>
          <w:tcPr>
            <w:tcW w:type="dxa" w:w="1080"/>
          </w:tcPr>
          <w:p>
            <w:r>
              <w:t>i stood for a few minutes more feeling a strange heavy numbness settling over me even as my heart beat faster then slowly sat down again thinking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540</w:t>
            </w:r>
          </w:p>
        </w:tc>
        <w:tc>
          <w:tcPr>
            <w:tcW w:type="dxa" w:w="1080"/>
          </w:tcPr>
          <w:p>
            <w:r>
              <w:t>i feel i should say what i want since you are in fact reading my diary i feel that many of my beloved readers are becoming offended with some of the things i say and post here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541</w:t>
            </w:r>
          </w:p>
        </w:tc>
        <w:tc>
          <w:tcPr>
            <w:tcW w:type="dxa" w:w="1080"/>
          </w:tcPr>
          <w:p>
            <w:r>
              <w:t>i think im mad at myself for just feeling this jaded after only five months of nursing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542</w:t>
            </w:r>
          </w:p>
        </w:tc>
        <w:tc>
          <w:tcPr>
            <w:tcW w:type="dxa" w:w="1080"/>
          </w:tcPr>
          <w:p>
            <w:r>
              <w:t>i concluded that if my wife cheated on me with a man i would feel betrayed and devastated and my trust in her would plummet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543</w:t>
            </w:r>
          </w:p>
        </w:tc>
        <w:tc>
          <w:tcPr>
            <w:tcW w:type="dxa" w:w="1080"/>
          </w:tcPr>
          <w:p>
            <w:r>
              <w:t>i felt even more frustrated and discouraged when i realized my reputation had been damaged but i also realized i had a choice i could feel resentful for the situation i was in or i could rebuild my good reputation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544</w:t>
            </w:r>
          </w:p>
        </w:tc>
        <w:tc>
          <w:tcPr>
            <w:tcW w:type="dxa" w:w="1080"/>
          </w:tcPr>
          <w:p>
            <w:r>
              <w:t>im feeling so melancholy all day i know this is because ive been reading the perks of again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545</w:t>
            </w:r>
          </w:p>
        </w:tc>
        <w:tc>
          <w:tcPr>
            <w:tcW w:type="dxa" w:w="1080"/>
          </w:tcPr>
          <w:p>
            <w:r>
              <w:t>i hope you do because otherwise your wife will start to feel if she hasn t already unimportant in your life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546</w:t>
            </w:r>
          </w:p>
        </w:tc>
        <w:tc>
          <w:tcPr>
            <w:tcW w:type="dxa" w:w="1080"/>
          </w:tcPr>
          <w:p>
            <w:r>
              <w:t>i got there i didnt feel too bad i didnt feel much different if im honest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547</w:t>
            </w:r>
          </w:p>
        </w:tc>
        <w:tc>
          <w:tcPr>
            <w:tcW w:type="dxa" w:w="1080"/>
          </w:tcPr>
          <w:p>
            <w:r>
              <w:t>i just cant stand that thick dragging feeling of oil paints so im glad i had the underlying texture on the wood to give the painting some extra interest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548</w:t>
            </w:r>
          </w:p>
        </w:tc>
        <w:tc>
          <w:tcPr>
            <w:tcW w:type="dxa" w:w="1080"/>
          </w:tcPr>
          <w:p>
            <w:r>
              <w:t>im writing for those who have been told that they are weak or that their strengths are weaknesses and they were made to feel ashamed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549</w:t>
            </w:r>
          </w:p>
        </w:tc>
        <w:tc>
          <w:tcPr>
            <w:tcW w:type="dxa" w:w="1080"/>
          </w:tcPr>
          <w:p>
            <w:r>
              <w:t>i don t know if it s normal to feel cranky and weepy at this stage of my pregnancy but lately i ve been feeling really sad and disappointed for not giving birth last weekend after i felt that i was having labor pains early friday morning until the morning of saturday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550</w:t>
            </w:r>
          </w:p>
        </w:tc>
        <w:tc>
          <w:tcPr>
            <w:tcW w:type="dxa" w:w="1080"/>
          </w:tcPr>
          <w:p>
            <w:r>
              <w:t>i just feel awful and unlovable and thoroughly sorry for myself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p>
      <w:pPr>
        <w:pStyle w:val="Title"/>
      </w:pPr>
      <w:r>
        <w:br/>
        <w:t>Thank you for participating in this research!</w:t>
      </w:r>
    </w:p>
    <w:p>
      <w:pPr>
        <w:pStyle w:val="Title"/>
      </w:pPr>
      <w:r>
        <w:br/>
        <w:t>If you have any suggestions on improving this research, feel free to let us know by writing your thoughts below and we sure value your opinion.</w:t>
      </w:r>
    </w:p>
    <w:sectPr w:rsidR="00FC693F" w:rsidRPr="0006063C" w:rsidSect="00034616">
      <w:headerReference w:type="first" r:id="rId9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r>
      <w:t>This research sheet contains 50 records each with its own ID and text.</w:t>
    </w:r>
  </w:p>
  <w:p>
    <w:r>
      <w:t>Your task is to classify the emotion that the text might trigger in you by choosing ONLY 1 of the specified feelings.</w:t>
    </w:r>
  </w:p>
  <w:p>
    <w:r>
      <w:t>Please use X in the cell corresponding to your classification.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