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Research Sheet nr. 31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blHeader w:val="true"/>
        </w:trPr>
        <w:tc>
          <w:tcPr>
            <w:tcW w:type="dxa" w:w="1080"/>
            <w:shd w:fill="D9D9D9"/>
          </w:tcPr>
          <w:p>
            <w:r>
              <w:rPr>
                <w:b/>
              </w:rPr>
              <w:t>ID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Text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sadness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love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anger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joy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fear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surprise</w:t>
            </w:r>
          </w:p>
        </w:tc>
      </w:tr>
      <w:tr>
        <w:trPr>
          <w:cantSplit/>
        </w:trPr>
        <w:tc>
          <w:tcPr>
            <w:tcW w:type="dxa" w:w="1080"/>
          </w:tcPr>
          <w:p>
            <w:r>
              <w:t>1501</w:t>
            </w:r>
          </w:p>
        </w:tc>
        <w:tc>
          <w:tcPr>
            <w:tcW w:type="dxa" w:w="1080"/>
          </w:tcPr>
          <w:p>
            <w:r>
              <w:t>i guess we would naturally feel a sense of loneliness even the people who said unkind things to you might be missed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1502</w:t>
            </w:r>
          </w:p>
        </w:tc>
        <w:tc>
          <w:tcPr>
            <w:tcW w:type="dxa" w:w="1080"/>
          </w:tcPr>
          <w:p>
            <w:r>
              <w:t>i am feeling morose for i have been reading wuthering heights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1503</w:t>
            </w:r>
          </w:p>
        </w:tc>
        <w:tc>
          <w:tcPr>
            <w:tcW w:type="dxa" w:w="1080"/>
          </w:tcPr>
          <w:p>
            <w:r>
              <w:t>i feel ungrateful for stupid shit like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1504</w:t>
            </w:r>
          </w:p>
        </w:tc>
        <w:tc>
          <w:tcPr>
            <w:tcW w:type="dxa" w:w="1080"/>
          </w:tcPr>
          <w:p>
            <w:r>
              <w:t>i was willing to be honest with myself and put a name to what i was feeling i was shocked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1505</w:t>
            </w:r>
          </w:p>
        </w:tc>
        <w:tc>
          <w:tcPr>
            <w:tcW w:type="dxa" w:w="1080"/>
          </w:tcPr>
          <w:p>
            <w:r>
              <w:t>i was feeling particularly discouraged at how little weve seen of him lately and i decided that i needed to stop being negative and instead refocus my thoughts and remember some of the many things we have to be grateful for right now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1506</w:t>
            </w:r>
          </w:p>
        </w:tc>
        <w:tc>
          <w:tcPr>
            <w:tcW w:type="dxa" w:w="1080"/>
          </w:tcPr>
          <w:p>
            <w:r>
              <w:t>im feeling hopeful about a great deal of things which is a good thing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1507</w:t>
            </w:r>
          </w:p>
        </w:tc>
        <w:tc>
          <w:tcPr>
            <w:tcW w:type="dxa" w:w="1080"/>
          </w:tcPr>
          <w:p>
            <w:r>
              <w:t>ive been feeling quite disillusioned with christmas this year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1508</w:t>
            </w:r>
          </w:p>
        </w:tc>
        <w:tc>
          <w:tcPr>
            <w:tcW w:type="dxa" w:w="1080"/>
          </w:tcPr>
          <w:p>
            <w:r>
              <w:t>i feel is love and peace acceptance and a gentle guiding an encouragement to have faith and stand tall regardless of human reactions and to rest regularly in the field of love within via meditation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1509</w:t>
            </w:r>
          </w:p>
        </w:tc>
        <w:tc>
          <w:tcPr>
            <w:tcW w:type="dxa" w:w="1080"/>
          </w:tcPr>
          <w:p>
            <w:r>
              <w:t>i feel this way i do not just get to appreciate the amazing things i have right here and now i also get to dig up happy memories hidden back of my mind and i get to become inspired with hope for the future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1510</w:t>
            </w:r>
          </w:p>
        </w:tc>
        <w:tc>
          <w:tcPr>
            <w:tcW w:type="dxa" w:w="1080"/>
          </w:tcPr>
          <w:p>
            <w:r>
              <w:t>i guess this is a memoir so it feels like that should be fine too except i dont know something about such a deep amount of self absorption made me feel uncomfortable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1511</w:t>
            </w:r>
          </w:p>
        </w:tc>
        <w:tc>
          <w:tcPr>
            <w:tcW w:type="dxa" w:w="1080"/>
          </w:tcPr>
          <w:p>
            <w:r>
              <w:t>i feel so beaten down and defeated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1512</w:t>
            </w:r>
          </w:p>
        </w:tc>
        <w:tc>
          <w:tcPr>
            <w:tcW w:type="dxa" w:w="1080"/>
          </w:tcPr>
          <w:p>
            <w:r>
              <w:t>i have to be overactive and stressed out to feel like i m actually doing something useful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1513</w:t>
            </w:r>
          </w:p>
        </w:tc>
        <w:tc>
          <w:tcPr>
            <w:tcW w:type="dxa" w:w="1080"/>
          </w:tcPr>
          <w:p>
            <w:r>
              <w:t>i feel that i am not valued i am under paid and worked like a slave unfortunately this is not just a personal feeling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1514</w:t>
            </w:r>
          </w:p>
        </w:tc>
        <w:tc>
          <w:tcPr>
            <w:tcW w:type="dxa" w:w="1080"/>
          </w:tcPr>
          <w:p>
            <w:r>
              <w:t>i have also been getting back into my gym routine so im feeling positive about this now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1515</w:t>
            </w:r>
          </w:p>
        </w:tc>
        <w:tc>
          <w:tcPr>
            <w:tcW w:type="dxa" w:w="1080"/>
          </w:tcPr>
          <w:p>
            <w:r>
              <w:t>i couldn t help but feel as if rin was not as strong as a protagonist as isi enna or razo i did end up finding a lot to like in forest born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1516</w:t>
            </w:r>
          </w:p>
        </w:tc>
        <w:tc>
          <w:tcPr>
            <w:tcW w:type="dxa" w:w="1080"/>
          </w:tcPr>
          <w:p>
            <w:r>
              <w:t>i feel such a longing to be near him when we dont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1517</w:t>
            </w:r>
          </w:p>
        </w:tc>
        <w:tc>
          <w:tcPr>
            <w:tcW w:type="dxa" w:w="1080"/>
          </w:tcPr>
          <w:p>
            <w:r>
              <w:t>i dont know whats wrong with me i try studying but i just feel like im fluffing around and getting distracted all the time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1518</w:t>
            </w:r>
          </w:p>
        </w:tc>
        <w:tc>
          <w:tcPr>
            <w:tcW w:type="dxa" w:w="1080"/>
          </w:tcPr>
          <w:p>
            <w:r>
              <w:t>i agree with that overall life philosophy but sometimes people and even kids need their negative emotions acknowledged so that they don t feel ignored and negated in what they are truly feeling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1519</w:t>
            </w:r>
          </w:p>
        </w:tc>
        <w:tc>
          <w:tcPr>
            <w:tcW w:type="dxa" w:w="1080"/>
          </w:tcPr>
          <w:p>
            <w:r>
              <w:t>i eat or sleep i cant get myself to feel the life loving energy i felt so easily before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1520</w:t>
            </w:r>
          </w:p>
        </w:tc>
        <w:tc>
          <w:tcPr>
            <w:tcW w:type="dxa" w:w="1080"/>
          </w:tcPr>
          <w:p>
            <w:r>
              <w:t>i am feeling very irate right now because i have to wait for another one fucking month just to get my hair done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1521</w:t>
            </w:r>
          </w:p>
        </w:tc>
        <w:tc>
          <w:tcPr>
            <w:tcW w:type="dxa" w:w="1080"/>
          </w:tcPr>
          <w:p>
            <w:r>
              <w:t>i feel frustrated that i cant answer questions for distributors or customers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1522</w:t>
            </w:r>
          </w:p>
        </w:tc>
        <w:tc>
          <w:tcPr>
            <w:tcW w:type="dxa" w:w="1080"/>
          </w:tcPr>
          <w:p>
            <w:r>
              <w:t>i could get fucking stuffed in fucking chocolate without feeling weird and fat do you have troubles sleeping at night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1523</w:t>
            </w:r>
          </w:p>
        </w:tc>
        <w:tc>
          <w:tcPr>
            <w:tcW w:type="dxa" w:w="1080"/>
          </w:tcPr>
          <w:p>
            <w:r>
              <w:t>i feel like im being punished for something that i didnt do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1524</w:t>
            </w:r>
          </w:p>
        </w:tc>
        <w:tc>
          <w:tcPr>
            <w:tcW w:type="dxa" w:w="1080"/>
          </w:tcPr>
          <w:p>
            <w:r>
              <w:t>i dont give a fuck because i feel like i cannot elicit any positive change or shifts within my current client load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1525</w:t>
            </w:r>
          </w:p>
        </w:tc>
        <w:tc>
          <w:tcPr>
            <w:tcW w:type="dxa" w:w="1080"/>
          </w:tcPr>
          <w:p>
            <w:r>
              <w:t>i wrote this article because if the extroverts can become more educated about introverts introverts will be able to feel free to stay true to who they are and that s a good thing from society s point of view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1526</w:t>
            </w:r>
          </w:p>
        </w:tc>
        <w:tc>
          <w:tcPr>
            <w:tcW w:type="dxa" w:w="1080"/>
          </w:tcPr>
          <w:p>
            <w:r>
              <w:t>i severed i feel suddenly empty much smaller and oh so tired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1527</w:t>
            </w:r>
          </w:p>
        </w:tc>
        <w:tc>
          <w:tcPr>
            <w:tcW w:type="dxa" w:w="1080"/>
          </w:tcPr>
          <w:p>
            <w:r>
              <w:t>i resisted doing because i didn t feel it would be acceptable and one of the group leaders encouraged me to do it anyway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1528</w:t>
            </w:r>
          </w:p>
        </w:tc>
        <w:tc>
          <w:tcPr>
            <w:tcW w:type="dxa" w:w="1080"/>
          </w:tcPr>
          <w:p>
            <w:r>
              <w:t>i could feel myself getting calm and feeling better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1529</w:t>
            </w:r>
          </w:p>
        </w:tc>
        <w:tc>
          <w:tcPr>
            <w:tcW w:type="dxa" w:w="1080"/>
          </w:tcPr>
          <w:p>
            <w:r>
              <w:t>i am feeling a little happy with him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1530</w:t>
            </w:r>
          </w:p>
        </w:tc>
        <w:tc>
          <w:tcPr>
            <w:tcW w:type="dxa" w:w="1080"/>
          </w:tcPr>
          <w:p>
            <w:r>
              <w:t>im feeling very bitchy about this episode in general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1531</w:t>
            </w:r>
          </w:p>
        </w:tc>
        <w:tc>
          <w:tcPr>
            <w:tcW w:type="dxa" w:w="1080"/>
          </w:tcPr>
          <w:p>
            <w:r>
              <w:t>i am feeling inspired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1532</w:t>
            </w:r>
          </w:p>
        </w:tc>
        <w:tc>
          <w:tcPr>
            <w:tcW w:type="dxa" w:w="1080"/>
          </w:tcPr>
          <w:p>
            <w:r>
              <w:t>i forgive stanley hes not so quick to forgive as well and accuses me of making a foolish mistake and making him feel unwelcome in our apt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1533</w:t>
            </w:r>
          </w:p>
        </w:tc>
        <w:tc>
          <w:tcPr>
            <w:tcW w:type="dxa" w:w="1080"/>
          </w:tcPr>
          <w:p>
            <w:r>
              <w:t>i the only wife that consistently feels inadequate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1534</w:t>
            </w:r>
          </w:p>
        </w:tc>
        <w:tc>
          <w:tcPr>
            <w:tcW w:type="dxa" w:w="1080"/>
          </w:tcPr>
          <w:p>
            <w:r>
              <w:t>i feel selfish for praying through things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1535</w:t>
            </w:r>
          </w:p>
        </w:tc>
        <w:tc>
          <w:tcPr>
            <w:tcW w:type="dxa" w:w="1080"/>
          </w:tcPr>
          <w:p>
            <w:r>
              <w:t>i feel excluded and worthless my connection to everyone summarily cut off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1536</w:t>
            </w:r>
          </w:p>
        </w:tc>
        <w:tc>
          <w:tcPr>
            <w:tcW w:type="dxa" w:w="1080"/>
          </w:tcPr>
          <w:p>
            <w:r>
              <w:t>i am awake again early enough to see the dark of the night turn to the soft half light of dawn and feel the cool breeze change from a misty foggy coldness to a freshness which heralds a nice day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1537</w:t>
            </w:r>
          </w:p>
        </w:tc>
        <w:tc>
          <w:tcPr>
            <w:tcW w:type="dxa" w:w="1080"/>
          </w:tcPr>
          <w:p>
            <w:r>
              <w:t>i do feel pressured to do this though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1538</w:t>
            </w:r>
          </w:p>
        </w:tc>
        <w:tc>
          <w:tcPr>
            <w:tcW w:type="dxa" w:w="1080"/>
          </w:tcPr>
          <w:p>
            <w:r>
              <w:t>i just sit and feel thankful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1539</w:t>
            </w:r>
          </w:p>
        </w:tc>
        <w:tc>
          <w:tcPr>
            <w:tcW w:type="dxa" w:w="1080"/>
          </w:tcPr>
          <w:p>
            <w:r>
              <w:t>i have been out there over the last few weeks i experienced for the first time a feeling of loving the actual act of running of pushing my daughter in the jogger of getting outsprinted by my wife although this would happen if i was in top shape anyway of having cold air nail you in the face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1540</w:t>
            </w:r>
          </w:p>
        </w:tc>
        <w:tc>
          <w:tcPr>
            <w:tcW w:type="dxa" w:w="1080"/>
          </w:tcPr>
          <w:p>
            <w:r>
              <w:t>i feel this game is so precious to everyone not only to the players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1541</w:t>
            </w:r>
          </w:p>
        </w:tc>
        <w:tc>
          <w:tcPr>
            <w:tcW w:type="dxa" w:w="1080"/>
          </w:tcPr>
          <w:p>
            <w:r>
              <w:t>i wonder maybe he has this awesome excuse and i will feel even more idiotic when he tells me it but i know he wont tell me it because he is not gonna call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1542</w:t>
            </w:r>
          </w:p>
        </w:tc>
        <w:tc>
          <w:tcPr>
            <w:tcW w:type="dxa" w:w="1080"/>
          </w:tcPr>
          <w:p>
            <w:r>
              <w:t>i think hes well aware of the internets reactions to gates and igle leaving and i imagine hes probably feeling a bit apprehensive of fans reactions to his work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1543</w:t>
            </w:r>
          </w:p>
        </w:tc>
        <w:tc>
          <w:tcPr>
            <w:tcW w:type="dxa" w:w="1080"/>
          </w:tcPr>
          <w:p>
            <w:r>
              <w:t>i feel strangely sympathetic towards the citizens of the capitol for some reason and the cast s overall chemistry was good the look and feel of the movie was great and i found the story to be engaging and interesting enough to be watchable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1544</w:t>
            </w:r>
          </w:p>
        </w:tc>
        <w:tc>
          <w:tcPr>
            <w:tcW w:type="dxa" w:w="1080"/>
          </w:tcPr>
          <w:p>
            <w:r>
              <w:t>im glad i feel this way because if i didnt then id know that i had finally hit that point of not caring about anyone or anything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1545</w:t>
            </w:r>
          </w:p>
        </w:tc>
        <w:tc>
          <w:tcPr>
            <w:tcW w:type="dxa" w:w="1080"/>
          </w:tcPr>
          <w:p>
            <w:r>
              <w:t>i feel that my charlie card is much more valuable than my credit card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1546</w:t>
            </w:r>
          </w:p>
        </w:tc>
        <w:tc>
          <w:tcPr>
            <w:tcW w:type="dxa" w:w="1080"/>
          </w:tcPr>
          <w:p>
            <w:r>
              <w:t>i just feel so fucked up by everything that the only place i can confide and spill my emotions is here because there isnt anyone like you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1547</w:t>
            </w:r>
          </w:p>
        </w:tc>
        <w:tc>
          <w:tcPr>
            <w:tcW w:type="dxa" w:w="1080"/>
          </w:tcPr>
          <w:p>
            <w:r>
              <w:t>i think for once i feel quite content at the moment and free of worry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1548</w:t>
            </w:r>
          </w:p>
        </w:tc>
        <w:tc>
          <w:tcPr>
            <w:tcW w:type="dxa" w:w="1080"/>
          </w:tcPr>
          <w:p>
            <w:r>
              <w:t>i am writing this on a sunday evening feeling considerably more relaxed well sort of than i did this time last sunday and also at the end of what has been a long stressful but ultimately rewarding week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1549</w:t>
            </w:r>
          </w:p>
        </w:tc>
        <w:tc>
          <w:tcPr>
            <w:tcW w:type="dxa" w:w="1080"/>
          </w:tcPr>
          <w:p>
            <w:r>
              <w:t>im not feeling very festive this year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1550</w:t>
            </w:r>
          </w:p>
        </w:tc>
        <w:tc>
          <w:tcPr>
            <w:tcW w:type="dxa" w:w="1080"/>
          </w:tcPr>
          <w:p>
            <w:r>
              <w:t>i hate this feeling to see you that way youre so talented yet you cover yourself you locked yourself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Title"/>
      </w:pPr>
      <w:r>
        <w:br/>
        <w:t>Thank you for participating in this research!</w:t>
      </w:r>
    </w:p>
    <w:p>
      <w:pPr>
        <w:pStyle w:val="Title"/>
      </w:pPr>
      <w:r>
        <w:br/>
        <w:t>If you have any suggestions on improving this research, feel free to let us know by writing your thoughts below and we sure value your opinion.</w:t>
      </w:r>
    </w:p>
    <w:sectPr w:rsidR="00FC693F" w:rsidRPr="0006063C" w:rsidSect="00034616"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t>This research sheet contains 50 records each with its own ID and text.</w:t>
    </w:r>
  </w:p>
  <w:p>
    <w:r>
      <w:t>Your task is to classify the emotion that the text might trigger in you by choosing ONLY 1 of the specified feelings.</w:t>
    </w:r>
  </w:p>
  <w:p>
    <w:r>
      <w:t>Please use X in the cell corresponding to your classification.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