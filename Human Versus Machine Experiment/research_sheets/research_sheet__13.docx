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13</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601</w:t>
            </w:r>
          </w:p>
        </w:tc>
        <w:tc>
          <w:tcPr>
            <w:tcW w:type="dxa" w:w="1080"/>
          </w:tcPr>
          <w:p>
            <w:r>
              <w:t>i learnt that expectations of people are not always met and may leave you feeling immensely disappointed most of the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602</w:t>
            </w:r>
          </w:p>
        </w:tc>
        <w:tc>
          <w:tcPr>
            <w:tcW w:type="dxa" w:w="1080"/>
          </w:tcPr>
          <w:p>
            <w:r>
              <w:t>i am feeling the purpose of caring for those of us who are caregivers as well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603</w:t>
            </w:r>
          </w:p>
        </w:tc>
        <w:tc>
          <w:tcPr>
            <w:tcW w:type="dxa" w:w="1080"/>
          </w:tcPr>
          <w:p>
            <w:r>
              <w:t>id feel so defeated and id have to lick my wounds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604</w:t>
            </w:r>
          </w:p>
        </w:tc>
        <w:tc>
          <w:tcPr>
            <w:tcW w:type="dxa" w:w="1080"/>
          </w:tcPr>
          <w:p>
            <w:r>
              <w:t>i have had several new members tell me how comfortable they feel with how accepted they are by the existing members and that is great to hear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605</w:t>
            </w:r>
          </w:p>
        </w:tc>
        <w:tc>
          <w:tcPr>
            <w:tcW w:type="dxa" w:w="1080"/>
          </w:tcPr>
          <w:p>
            <w:r>
              <w:t>i don t like to use the h word recklessly but i would admit to feeling jolly these days and i have a reason alfie is now the fourth most popular name in the uk well england and wales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606</w:t>
            </w:r>
          </w:p>
        </w:tc>
        <w:tc>
          <w:tcPr>
            <w:tcW w:type="dxa" w:w="1080"/>
          </w:tcPr>
          <w:p>
            <w:r>
              <w:t>i feel amazed when i saw the final result even thos without fishes inside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607</w:t>
            </w:r>
          </w:p>
        </w:tc>
        <w:tc>
          <w:tcPr>
            <w:tcW w:type="dxa" w:w="1080"/>
          </w:tcPr>
          <w:p>
            <w:r>
              <w:t>i can barely speak at all even though i feel just fine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608</w:t>
            </w:r>
          </w:p>
        </w:tc>
        <w:tc>
          <w:tcPr>
            <w:tcW w:type="dxa" w:w="1080"/>
          </w:tcPr>
          <w:p>
            <w:r>
              <w:t>i finally know what it feels like to be heartbroken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609</w:t>
            </w:r>
          </w:p>
        </w:tc>
        <w:tc>
          <w:tcPr>
            <w:tcW w:type="dxa" w:w="1080"/>
          </w:tcPr>
          <w:p>
            <w:r>
              <w:t>i cant feel remorseful for saying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610</w:t>
            </w:r>
          </w:p>
        </w:tc>
        <w:tc>
          <w:tcPr>
            <w:tcW w:type="dxa" w:w="1080"/>
          </w:tcPr>
          <w:p>
            <w:r>
              <w:t>i was feeling festive yesterday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611</w:t>
            </w:r>
          </w:p>
        </w:tc>
        <w:tc>
          <w:tcPr>
            <w:tcW w:type="dxa" w:w="1080"/>
          </w:tcPr>
          <w:p>
            <w:r>
              <w:t>i pray regularly now my prayer life doesnt feel passionate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612</w:t>
            </w:r>
          </w:p>
        </w:tc>
        <w:tc>
          <w:tcPr>
            <w:tcW w:type="dxa" w:w="1080"/>
          </w:tcPr>
          <w:p>
            <w:r>
              <w:t>i woke up this morning feeling hopeful and energetic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613</w:t>
            </w:r>
          </w:p>
        </w:tc>
        <w:tc>
          <w:tcPr>
            <w:tcW w:type="dxa" w:w="1080"/>
          </w:tcPr>
          <w:p>
            <w:r>
              <w:t>i often feel angry or wound up about all the injustices and while the concerns are important and taking action is worthwhile existing in a constant state of feeling over wound cant be healthy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614</w:t>
            </w:r>
          </w:p>
        </w:tc>
        <w:tc>
          <w:tcPr>
            <w:tcW w:type="dxa" w:w="1080"/>
          </w:tcPr>
          <w:p>
            <w:r>
              <w:t>i am feeling like something sweet there is always fruit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615</w:t>
            </w:r>
          </w:p>
        </w:tc>
        <w:tc>
          <w:tcPr>
            <w:tcW w:type="dxa" w:w="1080"/>
          </w:tcPr>
          <w:p>
            <w:r>
              <w:t>i wish that i could re establish a reasonable level of motivation that isnt predicated on the need to make people feel like less intelligent human beings than they probably are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616</w:t>
            </w:r>
          </w:p>
        </w:tc>
        <w:tc>
          <w:tcPr>
            <w:tcW w:type="dxa" w:w="1080"/>
          </w:tcPr>
          <w:p>
            <w:r>
              <w:t>i feel have shown me that timing is veery important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617</w:t>
            </w:r>
          </w:p>
        </w:tc>
        <w:tc>
          <w:tcPr>
            <w:tcW w:type="dxa" w:w="1080"/>
          </w:tcPr>
          <w:p>
            <w:r>
              <w:t>im with my boyfriend and friends i feel fine and genuinely happy but the minute im alone i feel depressed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618</w:t>
            </w:r>
          </w:p>
        </w:tc>
        <w:tc>
          <w:tcPr>
            <w:tcW w:type="dxa" w:w="1080"/>
          </w:tcPr>
          <w:p>
            <w:r>
              <w:t>im feeling relaxed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619</w:t>
            </w:r>
          </w:p>
        </w:tc>
        <w:tc>
          <w:tcPr>
            <w:tcW w:type="dxa" w:w="1080"/>
          </w:tcPr>
          <w:p>
            <w:r>
              <w:t>im feeling a little lethargic lately but school is still school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620</w:t>
            </w:r>
          </w:p>
        </w:tc>
        <w:tc>
          <w:tcPr>
            <w:tcW w:type="dxa" w:w="1080"/>
          </w:tcPr>
          <w:p>
            <w:r>
              <w:t>i posted i think it was about feeling sorta shitty and well i didnt want that to be the last post in my blog any 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621</w:t>
            </w:r>
          </w:p>
        </w:tc>
        <w:tc>
          <w:tcPr>
            <w:tcW w:type="dxa" w:w="1080"/>
          </w:tcPr>
          <w:p>
            <w:r>
              <w:t>i shall move right along to the post interview portion of the day the results of which will be far more exciting and interesting to you i feel sure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622</w:t>
            </w:r>
          </w:p>
        </w:tc>
        <w:tc>
          <w:tcPr>
            <w:tcW w:type="dxa" w:w="1080"/>
          </w:tcPr>
          <w:p>
            <w:r>
              <w:t>i look at my calendar i feel overwhelmed by all of the appointments and obligations coming 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623</w:t>
            </w:r>
          </w:p>
        </w:tc>
        <w:tc>
          <w:tcPr>
            <w:tcW w:type="dxa" w:w="1080"/>
          </w:tcPr>
          <w:p>
            <w:r>
              <w:t>i hide what i am truly feeling thinking for fear that it will lead to something far more dangerous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624</w:t>
            </w:r>
          </w:p>
        </w:tc>
        <w:tc>
          <w:tcPr>
            <w:tcW w:type="dxa" w:w="1080"/>
          </w:tcPr>
          <w:p>
            <w:r>
              <w:t>i can have such a faith because i believe that there are people who have left feeling dismayed and disappointed in a god who did no miracles in their lives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625</w:t>
            </w:r>
          </w:p>
        </w:tc>
        <w:tc>
          <w:tcPr>
            <w:tcW w:type="dxa" w:w="1080"/>
          </w:tcPr>
          <w:p>
            <w:r>
              <w:t>i was feeling mad about the dress and mad at myself for being mad about the dress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626</w:t>
            </w:r>
          </w:p>
        </w:tc>
        <w:tc>
          <w:tcPr>
            <w:tcW w:type="dxa" w:w="1080"/>
          </w:tcPr>
          <w:p>
            <w:r>
              <w:t>i feel unwelcome in this town as if my time here has been spent my quota of memories well past brimming and my eviction notice is long overdue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627</w:t>
            </w:r>
          </w:p>
        </w:tc>
        <w:tc>
          <w:tcPr>
            <w:tcW w:type="dxa" w:w="1080"/>
          </w:tcPr>
          <w:p>
            <w:r>
              <w:t>i bet yahoo feel pretty shitty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628</w:t>
            </w:r>
          </w:p>
        </w:tc>
        <w:tc>
          <w:tcPr>
            <w:tcW w:type="dxa" w:w="1080"/>
          </w:tcPr>
          <w:p>
            <w:r>
              <w:t>i do feel privileged to give as dh cannot he was in europe during the mad cow outbreak and they wont allow him to donate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629</w:t>
            </w:r>
          </w:p>
        </w:tc>
        <w:tc>
          <w:tcPr>
            <w:tcW w:type="dxa" w:w="1080"/>
          </w:tcPr>
          <w:p>
            <w:r>
              <w:t>i probably know where im going like i know the back of my hand i still feel thrilled because i know every trip would reveal something new to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630</w:t>
            </w:r>
          </w:p>
        </w:tc>
        <w:tc>
          <w:tcPr>
            <w:tcW w:type="dxa" w:w="1080"/>
          </w:tcPr>
          <w:p>
            <w:r>
              <w:t>i told my colleagues in the qa team that after knowing almost everything in the floor back when i was an agent now i feel like im a kid curious of almost everything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631</w:t>
            </w:r>
          </w:p>
        </w:tc>
        <w:tc>
          <w:tcPr>
            <w:tcW w:type="dxa" w:w="1080"/>
          </w:tcPr>
          <w:p>
            <w:r>
              <w:t>i was sold more on the feeling than the food at the time but i can still say all beef patties special sauce lettuce cheese pickles onions on a sesame seed bun in under seconds for a free burger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632</w:t>
            </w:r>
          </w:p>
        </w:tc>
        <w:tc>
          <w:tcPr>
            <w:tcW w:type="dxa" w:w="1080"/>
          </w:tcPr>
          <w:p>
            <w:r>
              <w:t>i went to see the entrance examination results at university i rejoyced at my success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633</w:t>
            </w:r>
          </w:p>
        </w:tc>
        <w:tc>
          <w:tcPr>
            <w:tcW w:type="dxa" w:w="1080"/>
          </w:tcPr>
          <w:p>
            <w:r>
              <w:t>i feel he is an terrific really worth bet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634</w:t>
            </w:r>
          </w:p>
        </w:tc>
        <w:tc>
          <w:tcPr>
            <w:tcW w:type="dxa" w:w="1080"/>
          </w:tcPr>
          <w:p>
            <w:r>
              <w:t>i feel myself becoming vicious once 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635</w:t>
            </w:r>
          </w:p>
        </w:tc>
        <w:tc>
          <w:tcPr>
            <w:tcW w:type="dxa" w:w="1080"/>
          </w:tcPr>
          <w:p>
            <w:r>
              <w:t>i found out in a nutshell at this time you are feeling uptight and you are urgently in need of rest and relaxation but perhaps even more than that you need to overcome that feeling that you have been hard done by and treated with a complete lack of consideration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636</w:t>
            </w:r>
          </w:p>
        </w:tc>
        <w:tc>
          <w:tcPr>
            <w:tcW w:type="dxa" w:w="1080"/>
          </w:tcPr>
          <w:p>
            <w:r>
              <w:t>i feel idiotic but now my friends and family are going to make fun of me for it and now that i thought i had a good reason to be proud this shit happens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637</w:t>
            </w:r>
          </w:p>
        </w:tc>
        <w:tc>
          <w:tcPr>
            <w:tcW w:type="dxa" w:w="1080"/>
          </w:tcPr>
          <w:p>
            <w:r>
              <w:t>i feel awards are for people who are enormously talented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638</w:t>
            </w:r>
          </w:p>
        </w:tc>
        <w:tc>
          <w:tcPr>
            <w:tcW w:type="dxa" w:w="1080"/>
          </w:tcPr>
          <w:p>
            <w:r>
              <w:t>im still not a fan but i feel less agonized by it and the teachers comments after the fact made the struggle really worth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639</w:t>
            </w:r>
          </w:p>
        </w:tc>
        <w:tc>
          <w:tcPr>
            <w:tcW w:type="dxa" w:w="1080"/>
          </w:tcPr>
          <w:p>
            <w:r>
              <w:t>i think it is the worst feeling it gives me the shivers and just thinking about it makes my teeth feel strange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640</w:t>
            </w:r>
          </w:p>
        </w:tc>
        <w:tc>
          <w:tcPr>
            <w:tcW w:type="dxa" w:w="1080"/>
          </w:tcPr>
          <w:p>
            <w:r>
              <w:t>ive been feeling so restless lately why i bleached my hair so much a month ago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641</w:t>
            </w:r>
          </w:p>
        </w:tc>
        <w:tc>
          <w:tcPr>
            <w:tcW w:type="dxa" w:w="1080"/>
          </w:tcPr>
          <w:p>
            <w:r>
              <w:t>i feel like i havent blogged in a super long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642</w:t>
            </w:r>
          </w:p>
        </w:tc>
        <w:tc>
          <w:tcPr>
            <w:tcW w:type="dxa" w:w="1080"/>
          </w:tcPr>
          <w:p>
            <w:r>
              <w:t>i am no longer a virgin with girls i m starting to feel very indecisive once again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643</w:t>
            </w:r>
          </w:p>
        </w:tc>
        <w:tc>
          <w:tcPr>
            <w:tcW w:type="dxa" w:w="1080"/>
          </w:tcPr>
          <w:p>
            <w:r>
              <w:t>i admit that there is a sort of a mexigoth feel or vibe to it which i am fond of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644</w:t>
            </w:r>
          </w:p>
        </w:tc>
        <w:tc>
          <w:tcPr>
            <w:tcW w:type="dxa" w:w="1080"/>
          </w:tcPr>
          <w:p>
            <w:r>
              <w:t>i feel jealous angry or bitter ask why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645</w:t>
            </w:r>
          </w:p>
        </w:tc>
        <w:tc>
          <w:tcPr>
            <w:tcW w:type="dxa" w:w="1080"/>
          </w:tcPr>
          <w:p>
            <w:r>
              <w:t>i have a feeling a forks version of that charming little tale will happen soon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646</w:t>
            </w:r>
          </w:p>
        </w:tc>
        <w:tc>
          <w:tcPr>
            <w:tcW w:type="dxa" w:w="1080"/>
          </w:tcPr>
          <w:p>
            <w:r>
              <w:t>i still feel like the debate was vicious on both sides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647</w:t>
            </w:r>
          </w:p>
        </w:tc>
        <w:tc>
          <w:tcPr>
            <w:tcW w:type="dxa" w:w="1080"/>
          </w:tcPr>
          <w:p>
            <w:r>
              <w:t>i wear funny cartoon t shirts of course with my favorite cartoon characters like bugs bunny and tweety bird that is when i feel humorous and in high spirits like going to a park or a mall with my crazy and dorky friends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648</w:t>
            </w:r>
          </w:p>
        </w:tc>
        <w:tc>
          <w:tcPr>
            <w:tcW w:type="dxa" w:w="1080"/>
          </w:tcPr>
          <w:p>
            <w:r>
              <w:t>im in so much pain and i feel like a useless lump face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649</w:t>
            </w:r>
          </w:p>
        </w:tc>
        <w:tc>
          <w:tcPr>
            <w:tcW w:type="dxa" w:w="1080"/>
          </w:tcPr>
          <w:p>
            <w:r>
              <w:t>i feel it is vital to lay everything on the table now im not interested in setting myself up for further humiliation and disappointment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650</w:t>
            </w:r>
          </w:p>
        </w:tc>
        <w:tc>
          <w:tcPr>
            <w:tcW w:type="dxa" w:w="1080"/>
          </w:tcPr>
          <w:p>
            <w:r>
              <w:t>i feel confused and so uncertain of where im even 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