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Research Sheet nr. 22</w:t>
      </w:r>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rPr>
          <w:tblHeader w:val="true"/>
        </w:trPr>
        <w:tc>
          <w:tcPr>
            <w:tcW w:type="dxa" w:w="1080"/>
            <w:shd w:fill="D9D9D9"/>
          </w:tcPr>
          <w:p>
            <w:r>
              <w:rPr>
                <w:b/>
              </w:rPr>
              <w:t>ID</w:t>
            </w:r>
          </w:p>
        </w:tc>
        <w:tc>
          <w:tcPr>
            <w:tcW w:type="dxa" w:w="1080"/>
            <w:shd w:fill="D9D9D9"/>
          </w:tcPr>
          <w:p>
            <w:r>
              <w:rPr>
                <w:b/>
              </w:rPr>
              <w:t>Text</w:t>
            </w:r>
          </w:p>
        </w:tc>
        <w:tc>
          <w:tcPr>
            <w:tcW w:type="dxa" w:w="1080"/>
            <w:shd w:fill="D9D9D9"/>
          </w:tcPr>
          <w:p>
            <w:r>
              <w:rPr>
                <w:b/>
              </w:rPr>
              <w:t>sadness</w:t>
            </w:r>
          </w:p>
        </w:tc>
        <w:tc>
          <w:tcPr>
            <w:tcW w:type="dxa" w:w="1080"/>
            <w:shd w:fill="D9D9D9"/>
          </w:tcPr>
          <w:p>
            <w:r>
              <w:rPr>
                <w:b/>
              </w:rPr>
              <w:t>love</w:t>
            </w:r>
          </w:p>
        </w:tc>
        <w:tc>
          <w:tcPr>
            <w:tcW w:type="dxa" w:w="1080"/>
            <w:shd w:fill="D9D9D9"/>
          </w:tcPr>
          <w:p>
            <w:r>
              <w:rPr>
                <w:b/>
              </w:rPr>
              <w:t>anger</w:t>
            </w:r>
          </w:p>
        </w:tc>
        <w:tc>
          <w:tcPr>
            <w:tcW w:type="dxa" w:w="1080"/>
            <w:shd w:fill="D9D9D9"/>
          </w:tcPr>
          <w:p>
            <w:r>
              <w:rPr>
                <w:b/>
              </w:rPr>
              <w:t>joy</w:t>
            </w:r>
          </w:p>
        </w:tc>
        <w:tc>
          <w:tcPr>
            <w:tcW w:type="dxa" w:w="1080"/>
            <w:shd w:fill="D9D9D9"/>
          </w:tcPr>
          <w:p>
            <w:r>
              <w:rPr>
                <w:b/>
              </w:rPr>
              <w:t>fear</w:t>
            </w:r>
          </w:p>
        </w:tc>
        <w:tc>
          <w:tcPr>
            <w:tcW w:type="dxa" w:w="1080"/>
            <w:shd w:fill="D9D9D9"/>
          </w:tcPr>
          <w:p>
            <w:r>
              <w:rPr>
                <w:b/>
              </w:rPr>
              <w:t>surprise</w:t>
            </w:r>
          </w:p>
        </w:tc>
      </w:tr>
      <w:tr>
        <w:trPr>
          <w:cantSplit/>
        </w:trPr>
        <w:tc>
          <w:tcPr>
            <w:tcW w:type="dxa" w:w="1080"/>
          </w:tcPr>
          <w:p>
            <w:r>
              <w:t>1051</w:t>
            </w:r>
          </w:p>
        </w:tc>
        <w:tc>
          <w:tcPr>
            <w:tcW w:type="dxa" w:w="1080"/>
          </w:tcPr>
          <w:p>
            <w:r>
              <w:t>i feel like our society has programmed little girls to begin dreaming of having a prince charming a big wedding and a happy family at a very young age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1052</w:t>
            </w:r>
          </w:p>
        </w:tc>
        <w:tc>
          <w:tcPr>
            <w:tcW w:type="dxa" w:w="1080"/>
          </w:tcPr>
          <w:p>
            <w:r>
              <w:t>i manage feelings for prince charming and the boy</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1053</w:t>
            </w:r>
          </w:p>
        </w:tc>
        <w:tc>
          <w:tcPr>
            <w:tcW w:type="dxa" w:w="1080"/>
          </w:tcPr>
          <w:p>
            <w:r>
              <w:t>i aimlessly do whatever i feel like doing with no sense of rhyme or reason and get easily distracted and start something else bouncing pointlessly without finishing what i started</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1054</w:t>
            </w:r>
          </w:p>
        </w:tc>
        <w:tc>
          <w:tcPr>
            <w:tcW w:type="dxa" w:w="1080"/>
          </w:tcPr>
          <w:p>
            <w:r>
              <w:t>i have a feeling that she is going to be very annoyed with me by the end of the race because i am going to be more interested in taking pictures than paying attention to pace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1055</w:t>
            </w:r>
          </w:p>
        </w:tc>
        <w:tc>
          <w:tcPr>
            <w:tcW w:type="dxa" w:w="1080"/>
          </w:tcPr>
          <w:p>
            <w:r>
              <w:t>i started to feel a lil bit pissed off when i shared out advertorial by creating blog post or sharing in my social networking but there are some other people out there sharing out their adverts by asking people to click on those links</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1056</w:t>
            </w:r>
          </w:p>
        </w:tc>
        <w:tc>
          <w:tcPr>
            <w:tcW w:type="dxa" w:w="1080"/>
          </w:tcPr>
          <w:p>
            <w:r>
              <w:t>i realized that clothing is made in all sizes and i do not have to look like a model to feel more acceptable to myself</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1057</w:t>
            </w:r>
          </w:p>
        </w:tc>
        <w:tc>
          <w:tcPr>
            <w:tcW w:type="dxa" w:w="1080"/>
          </w:tcPr>
          <w:p>
            <w:r>
              <w:t>i never feel like it s actually dangerous but the sirens drown out the pogues and the reggae both about three times an hour</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1058</w:t>
            </w:r>
          </w:p>
        </w:tc>
        <w:tc>
          <w:tcPr>
            <w:tcW w:type="dxa" w:w="1080"/>
          </w:tcPr>
          <w:p>
            <w:r>
              <w:t>i do what i do because it feels lame to go along with the customary flow</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1059</w:t>
            </w:r>
          </w:p>
        </w:tc>
        <w:tc>
          <w:tcPr>
            <w:tcW w:type="dxa" w:w="1080"/>
          </w:tcPr>
          <w:p>
            <w:r>
              <w:t>im over having this feeling of doubt because i know that when he goes to his friends house there are a bunch of slutty chicks there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1060</w:t>
            </w:r>
          </w:p>
        </w:tc>
        <w:tc>
          <w:tcPr>
            <w:tcW w:type="dxa" w:w="1080"/>
          </w:tcPr>
          <w:p>
            <w:r>
              <w:t>i always feel pressured when i play against someone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1061</w:t>
            </w:r>
          </w:p>
        </w:tc>
        <w:tc>
          <w:tcPr>
            <w:tcW w:type="dxa" w:w="1080"/>
          </w:tcPr>
          <w:p>
            <w:r>
              <w:t>i feel very privileged you did and i hope you stay awhile and comment if you want to</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1062</w:t>
            </w:r>
          </w:p>
        </w:tc>
        <w:tc>
          <w:tcPr>
            <w:tcW w:type="dxa" w:w="1080"/>
          </w:tcPr>
          <w:p>
            <w:r>
              <w:t>i just need to swear off feelings caring relationships</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1063</w:t>
            </w:r>
          </w:p>
        </w:tc>
        <w:tc>
          <w:tcPr>
            <w:tcW w:type="dxa" w:w="1080"/>
          </w:tcPr>
          <w:p>
            <w:r>
              <w:t>i feel successful in balancing my paid work and family life or i am satisfied with the balance i have achieved between my work and life on a scale of to</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1064</w:t>
            </w:r>
          </w:p>
        </w:tc>
        <w:tc>
          <w:tcPr>
            <w:tcW w:type="dxa" w:w="1080"/>
          </w:tcPr>
          <w:p>
            <w:r>
              <w:t>i was feeling fine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1065</w:t>
            </w:r>
          </w:p>
        </w:tc>
        <w:tc>
          <w:tcPr>
            <w:tcW w:type="dxa" w:w="1080"/>
          </w:tcPr>
          <w:p>
            <w:r>
              <w:t>i feel so hateful this morning</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1066</w:t>
            </w:r>
          </w:p>
        </w:tc>
        <w:tc>
          <w:tcPr>
            <w:tcW w:type="dxa" w:w="1080"/>
          </w:tcPr>
          <w:p>
            <w:r>
              <w:t>i know have no problem meeting new people and feeling accepted</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1067</w:t>
            </w:r>
          </w:p>
        </w:tc>
        <w:tc>
          <w:tcPr>
            <w:tcW w:type="dxa" w:w="1080"/>
          </w:tcPr>
          <w:p>
            <w:r>
              <w:t>im feeling less adventurous</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1068</w:t>
            </w:r>
          </w:p>
        </w:tc>
        <w:tc>
          <w:tcPr>
            <w:tcW w:type="dxa" w:w="1080"/>
          </w:tcPr>
          <w:p>
            <w:r>
              <w:t>im feeling generous lets make that winners and</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1069</w:t>
            </w:r>
          </w:p>
        </w:tc>
        <w:tc>
          <w:tcPr>
            <w:tcW w:type="dxa" w:w="1080"/>
          </w:tcPr>
          <w:p>
            <w:r>
              <w:t>i feel what i m thinking so she can be reassured about what she means to me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1070</w:t>
            </w:r>
          </w:p>
        </w:tc>
        <w:tc>
          <w:tcPr>
            <w:tcW w:type="dxa" w:w="1080"/>
          </w:tcPr>
          <w:p>
            <w:r>
              <w:t>i will choose not to focus on him instead focusing on how i feel i will try not to focus on him and instead of being agitated by him i will choose to let the negative feeling go</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1071</w:t>
            </w:r>
          </w:p>
        </w:tc>
        <w:tc>
          <w:tcPr>
            <w:tcW w:type="dxa" w:w="1080"/>
          </w:tcPr>
          <w:p>
            <w:r>
              <w:t>i feel sort of helpless</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1072</w:t>
            </w:r>
          </w:p>
        </w:tc>
        <w:tc>
          <w:tcPr>
            <w:tcW w:type="dxa" w:w="1080"/>
          </w:tcPr>
          <w:p>
            <w:r>
              <w:t>i seek out a rejected love because i feel as though i dont deserve faithful and monogamous love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1073</w:t>
            </w:r>
          </w:p>
        </w:tc>
        <w:tc>
          <w:tcPr>
            <w:tcW w:type="dxa" w:w="1080"/>
          </w:tcPr>
          <w:p>
            <w:r>
              <w:t>i love your style and feel very comfortable with your writings</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1074</w:t>
            </w:r>
          </w:p>
        </w:tc>
        <w:tc>
          <w:tcPr>
            <w:tcW w:type="dxa" w:w="1080"/>
          </w:tcPr>
          <w:p>
            <w:r>
              <w:t>i just don t feel as impressed and as happy with things like i used to</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1075</w:t>
            </w:r>
          </w:p>
        </w:tc>
        <w:tc>
          <w:tcPr>
            <w:tcW w:type="dxa" w:w="1080"/>
          </w:tcPr>
          <w:p>
            <w:r>
              <w:t>i feel like the popular kid at school</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1076</w:t>
            </w:r>
          </w:p>
        </w:tc>
        <w:tc>
          <w:tcPr>
            <w:tcW w:type="dxa" w:w="1080"/>
          </w:tcPr>
          <w:p>
            <w:r>
              <w:t>i have a feeling all these days of troubled minds are useless i will let it remain status quo eventually d</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1077</w:t>
            </w:r>
          </w:p>
        </w:tc>
        <w:tc>
          <w:tcPr>
            <w:tcW w:type="dxa" w:w="1080"/>
          </w:tcPr>
          <w:p>
            <w:r>
              <w:t>i have a task i hate to do i put the kitchen timer on for fifteen minutes it makes me feel like i wont be tortured for long</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1078</w:t>
            </w:r>
          </w:p>
        </w:tc>
        <w:tc>
          <w:tcPr>
            <w:tcW w:type="dxa" w:w="1080"/>
          </w:tcPr>
          <w:p>
            <w:r>
              <w:t>i feel like i have been sitting in this stupid chair for hours</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1079</w:t>
            </w:r>
          </w:p>
        </w:tc>
        <w:tc>
          <w:tcPr>
            <w:tcW w:type="dxa" w:w="1080"/>
          </w:tcPr>
          <w:p>
            <w:r>
              <w:t>i have angel alone and although i feel a little more relaxed i know im still stressing majorly about travelling tomorrow and all of the things we need to do before tomorrow</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1080</w:t>
            </w:r>
          </w:p>
        </w:tc>
        <w:tc>
          <w:tcPr>
            <w:tcW w:type="dxa" w:w="1080"/>
          </w:tcPr>
          <w:p>
            <w:r>
              <w:t>i feel reassured that if something happened to me my guests would be able to easily get the help they need</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1081</w:t>
            </w:r>
          </w:p>
        </w:tc>
        <w:tc>
          <w:tcPr>
            <w:tcW w:type="dxa" w:w="1080"/>
          </w:tcPr>
          <w:p>
            <w:r>
              <w:t>i feel like im so spiteful so negative about everything and everyone now</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1082</w:t>
            </w:r>
          </w:p>
        </w:tc>
        <w:tc>
          <w:tcPr>
            <w:tcW w:type="dxa" w:w="1080"/>
          </w:tcPr>
          <w:p>
            <w:r>
              <w:t>i am beginning to feel like a fabulous adult</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1083</w:t>
            </w:r>
          </w:p>
        </w:tc>
        <w:tc>
          <w:tcPr>
            <w:tcW w:type="dxa" w:w="1080"/>
          </w:tcPr>
          <w:p>
            <w:r>
              <w:t>i feel the cool night air against my face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1084</w:t>
            </w:r>
          </w:p>
        </w:tc>
        <w:tc>
          <w:tcPr>
            <w:tcW w:type="dxa" w:w="1080"/>
          </w:tcPr>
          <w:p>
            <w:r>
              <w:t>i feeling so aggravated about all of this</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1085</w:t>
            </w:r>
          </w:p>
        </w:tc>
        <w:tc>
          <w:tcPr>
            <w:tcW w:type="dxa" w:w="1080"/>
          </w:tcPr>
          <w:p>
            <w:r>
              <w:t>i don t feel all that romantic</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1086</w:t>
            </w:r>
          </w:p>
        </w:tc>
        <w:tc>
          <w:tcPr>
            <w:tcW w:type="dxa" w:w="1080"/>
          </w:tcPr>
          <w:p>
            <w:r>
              <w:t>i feel we are being very blessed</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1087</w:t>
            </w:r>
          </w:p>
        </w:tc>
        <w:tc>
          <w:tcPr>
            <w:tcW w:type="dxa" w:w="1080"/>
          </w:tcPr>
          <w:p>
            <w:r>
              <w:t>i gotta tell you for a while i been feeling gloomed and doomed and some ugly grey clouds been hanging round me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1088</w:t>
            </w:r>
          </w:p>
        </w:tc>
        <w:tc>
          <w:tcPr>
            <w:tcW w:type="dxa" w:w="1080"/>
          </w:tcPr>
          <w:p>
            <w:r>
              <w:t>i feel guilty for protecting myself when instead i should put more effort into supporting those around me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1089</w:t>
            </w:r>
          </w:p>
        </w:tc>
        <w:tc>
          <w:tcPr>
            <w:tcW w:type="dxa" w:w="1080"/>
          </w:tcPr>
          <w:p>
            <w:r>
              <w:t>i feel as though that talking for a month is acceptable but please pretty please get together after that</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1090</w:t>
            </w:r>
          </w:p>
        </w:tc>
        <w:tc>
          <w:tcPr>
            <w:tcW w:type="dxa" w:w="1080"/>
          </w:tcPr>
          <w:p>
            <w:r>
              <w:t>i could think was i wonder how many days i have until i am feeling terrible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1091</w:t>
            </w:r>
          </w:p>
        </w:tc>
        <w:tc>
          <w:tcPr>
            <w:tcW w:type="dxa" w:w="1080"/>
          </w:tcPr>
          <w:p>
            <w:r>
              <w:t>i dont know what it is about me and sweets they make me feel bouncy and pleased with everything</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1092</w:t>
            </w:r>
          </w:p>
        </w:tc>
        <w:tc>
          <w:tcPr>
            <w:tcW w:type="dxa" w:w="1080"/>
          </w:tcPr>
          <w:p>
            <w:r>
              <w:t>i feel it has damaged your relationship with tygerman and ours with each other</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1093</w:t>
            </w:r>
          </w:p>
        </w:tc>
        <w:tc>
          <w:tcPr>
            <w:tcW w:type="dxa" w:w="1080"/>
          </w:tcPr>
          <w:p>
            <w:r>
              <w:t>i genuinely feel pertaining to him suffering from that stanley said</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1094</w:t>
            </w:r>
          </w:p>
        </w:tc>
        <w:tc>
          <w:tcPr>
            <w:tcW w:type="dxa" w:w="1080"/>
          </w:tcPr>
          <w:p>
            <w:r>
              <w:t>i am breast feeding my newborn and was wondering how long will be breasts feel tender and super large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1095</w:t>
            </w:r>
          </w:p>
        </w:tc>
        <w:tc>
          <w:tcPr>
            <w:tcW w:type="dxa" w:w="1080"/>
          </w:tcPr>
          <w:p>
            <w:r>
              <w:t>i did find myself wondering just how her stepchildren may feel about featuring so prominently in the book their relationship with valente is not always peaceful and harmonious and she does comment quite frankly on how they made her feel on occasions</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1096</w:t>
            </w:r>
          </w:p>
        </w:tc>
        <w:tc>
          <w:tcPr>
            <w:tcW w:type="dxa" w:w="1080"/>
          </w:tcPr>
          <w:p>
            <w:r>
              <w:t>i knew my dress instantly last time because it made me feel special thats the reaction i wanted this time too</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1097</w:t>
            </w:r>
          </w:p>
        </w:tc>
        <w:tc>
          <w:tcPr>
            <w:tcW w:type="dxa" w:w="1080"/>
          </w:tcPr>
          <w:p>
            <w:r>
              <w:t>i feel god calling me there and if he wills it i ll be a priest for him and the rest of the faithful</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1098</w:t>
            </w:r>
          </w:p>
        </w:tc>
        <w:tc>
          <w:tcPr>
            <w:tcW w:type="dxa" w:w="1080"/>
          </w:tcPr>
          <w:p>
            <w:r>
              <w:t>ive been told over and over im not allowed to feel unhappy</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1099</w:t>
            </w:r>
          </w:p>
        </w:tc>
        <w:tc>
          <w:tcPr>
            <w:tcW w:type="dxa" w:w="1080"/>
          </w:tcPr>
          <w:p>
            <w:r>
              <w:t>i alternate between feeling embarrassed and excited that my almost teen sister and i share some similar interests in books</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1100</w:t>
            </w:r>
          </w:p>
        </w:tc>
        <w:tc>
          <w:tcPr>
            <w:tcW w:type="dxa" w:w="1080"/>
          </w:tcPr>
          <w:p>
            <w:r>
              <w:t>i feel invigorated when i look at this image just as i did when i looked at the other two photos</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bl>
    <w:p>
      <w:pPr>
        <w:pStyle w:val="Title"/>
      </w:pPr>
      <w:r>
        <w:br/>
        <w:t>Thank you for participating in this research!</w:t>
      </w:r>
    </w:p>
    <w:p>
      <w:pPr>
        <w:pStyle w:val="Title"/>
      </w:pPr>
      <w:r>
        <w:br/>
        <w:t>If you have any suggestions on improving this research, feel free to let us know by writing your thoughts below and we sure value your opinion.</w:t>
      </w:r>
    </w:p>
    <w:sectPr w:rsidR="00FC693F" w:rsidRPr="0006063C" w:rsidSect="00034616">
      <w:headerReference w:type="first" r:id="rId9"/>
      <w:pgSz w:w="12240" w:h="15840"/>
      <w:pgMar w:top="1440" w:right="1800" w:bottom="1440" w:left="180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p>
    <w:r>
      <w:t>This research sheet contains 50 records each with its own ID and text.</w:t>
    </w:r>
  </w:p>
  <w:p>
    <w:r>
      <w:t>Your task is to classify the emotion that the text might trigger in you by choosing ONLY 1 of the specified feelings.</w:t>
    </w:r>
  </w:p>
  <w:p>
    <w:r>
      <w:t>Please use X in the cell corresponding to your classification.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