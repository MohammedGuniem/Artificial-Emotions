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551</w:t>
            </w:r>
          </w:p>
        </w:tc>
        <w:tc>
          <w:tcPr>
            <w:tcW w:type="dxa" w:w="1080"/>
          </w:tcPr>
          <w:p>
            <w:r>
              <w:t>im feeling kind of irritated that the school year is over halfway over and all hes been getting is speech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552</w:t>
            </w:r>
          </w:p>
        </w:tc>
        <w:tc>
          <w:tcPr>
            <w:tcW w:type="dxa" w:w="1080"/>
          </w:tcPr>
          <w:p>
            <w:r>
              <w:t>i was feeling ignored lied to full half or no truth omission avoidance being left out on things as if this was just a game to you and as if you really did not want me around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553</w:t>
            </w:r>
          </w:p>
        </w:tc>
        <w:tc>
          <w:tcPr>
            <w:tcW w:type="dxa" w:w="1080"/>
          </w:tcPr>
          <w:p>
            <w:r>
              <w:t>i was happy to feel her embrace and devastated i d not gotten in touch before this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554</w:t>
            </w:r>
          </w:p>
        </w:tc>
        <w:tc>
          <w:tcPr>
            <w:tcW w:type="dxa" w:w="1080"/>
          </w:tcPr>
          <w:p>
            <w:r>
              <w:t>i feel gulity and feeling like im not being loyal and feel like im even cheating on her with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555</w:t>
            </w:r>
          </w:p>
        </w:tc>
        <w:tc>
          <w:tcPr>
            <w:tcW w:type="dxa" w:w="1080"/>
          </w:tcPr>
          <w:p>
            <w:r>
              <w:t>i know that god has a huge plan for my life but i cant stop myself from feeling impatient and i know its bad but i sometimes well almost all the time question him about this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556</w:t>
            </w:r>
          </w:p>
        </w:tc>
        <w:tc>
          <w:tcPr>
            <w:tcW w:type="dxa" w:w="1080"/>
          </w:tcPr>
          <w:p>
            <w:r>
              <w:t>i guess i feel kinda loyal to them since i ultimately plan on jumping ship in mid to late september to escape from california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557</w:t>
            </w:r>
          </w:p>
        </w:tc>
        <w:tc>
          <w:tcPr>
            <w:tcW w:type="dxa" w:w="1080"/>
          </w:tcPr>
          <w:p>
            <w:r>
              <w:t>i feel like this is a perfectly acceptable number since baby is really starting to crowd my lungs a bit more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558</w:t>
            </w:r>
          </w:p>
        </w:tc>
        <w:tc>
          <w:tcPr>
            <w:tcW w:type="dxa" w:w="1080"/>
          </w:tcPr>
          <w:p>
            <w:r>
              <w:t>i really do feel so peaceful right now as i type this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559</w:t>
            </w:r>
          </w:p>
        </w:tc>
        <w:tc>
          <w:tcPr>
            <w:tcW w:type="dxa" w:w="1080"/>
          </w:tcPr>
          <w:p>
            <w:r>
              <w:t>i hope she leaves you and i hope you feel heartbroken that you messed up your marriage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560</w:t>
            </w:r>
          </w:p>
        </w:tc>
        <w:tc>
          <w:tcPr>
            <w:tcW w:type="dxa" w:w="1080"/>
          </w:tcPr>
          <w:p>
            <w:r>
              <w:t>i feel like i havent sit still since my birthday which i am loving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561</w:t>
            </w:r>
          </w:p>
        </w:tc>
        <w:tc>
          <w:tcPr>
            <w:tcW w:type="dxa" w:w="1080"/>
          </w:tcPr>
          <w:p>
            <w:r>
              <w:t>i feel doubtful and afraid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562</w:t>
            </w:r>
          </w:p>
        </w:tc>
        <w:tc>
          <w:tcPr>
            <w:tcW w:type="dxa" w:w="1080"/>
          </w:tcPr>
          <w:p>
            <w:r>
              <w:t>i feel honoured that this small person who i have only known for a short time felt that he could trust me enough yet other adults around him are so hideous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563</w:t>
            </w:r>
          </w:p>
        </w:tc>
        <w:tc>
          <w:tcPr>
            <w:tcW w:type="dxa" w:w="1080"/>
          </w:tcPr>
          <w:p>
            <w:r>
              <w:t>i hated feeling dumb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564</w:t>
            </w:r>
          </w:p>
        </w:tc>
        <w:tc>
          <w:tcPr>
            <w:tcW w:type="dxa" w:w="1080"/>
          </w:tcPr>
          <w:p>
            <w:r>
              <w:t>i love those kiddos and yet am left feeling so helpless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565</w:t>
            </w:r>
          </w:p>
        </w:tc>
        <w:tc>
          <w:tcPr>
            <w:tcW w:type="dxa" w:w="1080"/>
          </w:tcPr>
          <w:p>
            <w:r>
              <w:t>i feel like i m just a good actress then maybe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566</w:t>
            </w:r>
          </w:p>
        </w:tc>
        <w:tc>
          <w:tcPr>
            <w:tcW w:type="dxa" w:w="1080"/>
          </w:tcPr>
          <w:p>
            <w:r>
              <w:t>i feel ugly and sad and i just want to stop comparing myself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567</w:t>
            </w:r>
          </w:p>
        </w:tc>
        <w:tc>
          <w:tcPr>
            <w:tcW w:type="dxa" w:w="1080"/>
          </w:tcPr>
          <w:p>
            <w:r>
              <w:t>i did things that i always wondered about and now feel remorseful for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568</w:t>
            </w:r>
          </w:p>
        </w:tc>
        <w:tc>
          <w:tcPr>
            <w:tcW w:type="dxa" w:w="1080"/>
          </w:tcPr>
          <w:p>
            <w:r>
              <w:t>i admit that i feel as if i only have a little but that little i am determined to offer to the lord bit by bit to do as he pleases when he pleases where he pleases how he pleases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569</w:t>
            </w:r>
          </w:p>
        </w:tc>
        <w:tc>
          <w:tcPr>
            <w:tcW w:type="dxa" w:w="1080"/>
          </w:tcPr>
          <w:p>
            <w:r>
              <w:t>i wasn t feeling especially sympathetic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570</w:t>
            </w:r>
          </w:p>
        </w:tc>
        <w:tc>
          <w:tcPr>
            <w:tcW w:type="dxa" w:w="1080"/>
          </w:tcPr>
          <w:p>
            <w:r>
              <w:t>i accept the medication until i dont feel too troubled by those i will never have the full benefices from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571</w:t>
            </w:r>
          </w:p>
        </w:tc>
        <w:tc>
          <w:tcPr>
            <w:tcW w:type="dxa" w:w="1080"/>
          </w:tcPr>
          <w:p>
            <w:r>
              <w:t>i don t mean this to be harsh selfish or uncaring but i feel that my readers will benefit most from the content that i provide rather than what is linked to a party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572</w:t>
            </w:r>
          </w:p>
        </w:tc>
        <w:tc>
          <w:tcPr>
            <w:tcW w:type="dxa" w:w="1080"/>
          </w:tcPr>
          <w:p>
            <w:r>
              <w:t>i realize that i sound a little overdramatic when i say that but if you sincerely feel that way you have clearly missed the point of all of these posts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573</w:t>
            </w:r>
          </w:p>
        </w:tc>
        <w:tc>
          <w:tcPr>
            <w:tcW w:type="dxa" w:w="1080"/>
          </w:tcPr>
          <w:p>
            <w:r>
              <w:t>i didnt feel like explaining to her that im genuinely curious and want to learn and understand and at least have some idea of what people are saying to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574</w:t>
            </w:r>
          </w:p>
        </w:tc>
        <w:tc>
          <w:tcPr>
            <w:tcW w:type="dxa" w:w="1080"/>
          </w:tcPr>
          <w:p>
            <w:r>
              <w:t>i feel like ive been running around without any sense of direction or longing of purpose or life goals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575</w:t>
            </w:r>
          </w:p>
        </w:tc>
        <w:tc>
          <w:tcPr>
            <w:tcW w:type="dxa" w:w="1080"/>
          </w:tcPr>
          <w:p>
            <w:r>
              <w:t>i feel strangely defeated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576</w:t>
            </w:r>
          </w:p>
        </w:tc>
        <w:tc>
          <w:tcPr>
            <w:tcW w:type="dxa" w:w="1080"/>
          </w:tcPr>
          <w:p>
            <w:r>
              <w:t>i sound desperate and pathetic to myself but i feel frantic in my need for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577</w:t>
            </w:r>
          </w:p>
        </w:tc>
        <w:tc>
          <w:tcPr>
            <w:tcW w:type="dxa" w:w="1080"/>
          </w:tcPr>
          <w:p>
            <w:r>
              <w:t>i left gastro feeling impressed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578</w:t>
            </w:r>
          </w:p>
        </w:tc>
        <w:tc>
          <w:tcPr>
            <w:tcW w:type="dxa" w:w="1080"/>
          </w:tcPr>
          <w:p>
            <w:r>
              <w:t>i feel sorry for those who had to leave hearth and home to work the sale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579</w:t>
            </w:r>
          </w:p>
        </w:tc>
        <w:tc>
          <w:tcPr>
            <w:tcW w:type="dxa" w:w="1080"/>
          </w:tcPr>
          <w:p>
            <w:r>
              <w:t>i got to christmas feeling positive about the future and hopeful that hospital admissions were finally behind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580</w:t>
            </w:r>
          </w:p>
        </w:tc>
        <w:tc>
          <w:tcPr>
            <w:tcW w:type="dxa" w:w="1080"/>
          </w:tcPr>
          <w:p>
            <w:r>
              <w:t>i feel loyal to a href http www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581</w:t>
            </w:r>
          </w:p>
        </w:tc>
        <w:tc>
          <w:tcPr>
            <w:tcW w:type="dxa" w:w="1080"/>
          </w:tcPr>
          <w:p>
            <w:r>
              <w:t>i just feel very cheated and quite frightened that i was invaded like this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582</w:t>
            </w:r>
          </w:p>
        </w:tc>
        <w:tc>
          <w:tcPr>
            <w:tcW w:type="dxa" w:w="1080"/>
          </w:tcPr>
          <w:p>
            <w:r>
              <w:t>i still feel horny from that little a href http blogs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583</w:t>
            </w:r>
          </w:p>
        </w:tc>
        <w:tc>
          <w:tcPr>
            <w:tcW w:type="dxa" w:w="1080"/>
          </w:tcPr>
          <w:p>
            <w:r>
              <w:t>i was taught to complain and feel unhappy but it was not until quite recently i clearly understood the importance or gratitude and started to make it important in my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584</w:t>
            </w:r>
          </w:p>
        </w:tc>
        <w:tc>
          <w:tcPr>
            <w:tcW w:type="dxa" w:w="1080"/>
          </w:tcPr>
          <w:p>
            <w:r>
              <w:t>i really did not feel so impressed with houston when i came here last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585</w:t>
            </w:r>
          </w:p>
        </w:tc>
        <w:tc>
          <w:tcPr>
            <w:tcW w:type="dxa" w:w="1080"/>
          </w:tcPr>
          <w:p>
            <w:r>
              <w:t>i actually feel more compassionate towards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586</w:t>
            </w:r>
          </w:p>
        </w:tc>
        <w:tc>
          <w:tcPr>
            <w:tcW w:type="dxa" w:w="1080"/>
          </w:tcPr>
          <w:p>
            <w:r>
              <w:t>i kind of asked somebody if they confirmed my feeling and they ignored me so i guess i went 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587</w:t>
            </w:r>
          </w:p>
        </w:tc>
        <w:tc>
          <w:tcPr>
            <w:tcW w:type="dxa" w:w="1080"/>
          </w:tcPr>
          <w:p>
            <w:r>
              <w:t>i did that last night and woke up feeling groggy until about lunch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588</w:t>
            </w:r>
          </w:p>
        </w:tc>
        <w:tc>
          <w:tcPr>
            <w:tcW w:type="dxa" w:w="1080"/>
          </w:tcPr>
          <w:p>
            <w:r>
              <w:t>i feel extremely passionate about this topic because that person used to be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589</w:t>
            </w:r>
          </w:p>
        </w:tc>
        <w:tc>
          <w:tcPr>
            <w:tcW w:type="dxa" w:w="1080"/>
          </w:tcPr>
          <w:p>
            <w:r>
              <w:t>i knew just the thing he needed what every guy needs when he s feeling overwhelmed james bond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590</w:t>
            </w:r>
          </w:p>
        </w:tc>
        <w:tc>
          <w:tcPr>
            <w:tcW w:type="dxa" w:w="1080"/>
          </w:tcPr>
          <w:p>
            <w:r>
              <w:t>im feeling good though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591</w:t>
            </w:r>
          </w:p>
        </w:tc>
        <w:tc>
          <w:tcPr>
            <w:tcW w:type="dxa" w:w="1080"/>
          </w:tcPr>
          <w:p>
            <w:r>
              <w:t>i always feel triumphant when my recycling bin is brimming over and my garbage bin contains only household scraps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592</w:t>
            </w:r>
          </w:p>
        </w:tc>
        <w:tc>
          <w:tcPr>
            <w:tcW w:type="dxa" w:w="1080"/>
          </w:tcPr>
          <w:p>
            <w:r>
              <w:t>i still feel a tad bit skeptical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593</w:t>
            </w:r>
          </w:p>
        </w:tc>
        <w:tc>
          <w:tcPr>
            <w:tcW w:type="dxa" w:w="1080"/>
          </w:tcPr>
          <w:p>
            <w:r>
              <w:t>i normally would want to eat this when i feel the world is dull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594</w:t>
            </w:r>
          </w:p>
        </w:tc>
        <w:tc>
          <w:tcPr>
            <w:tcW w:type="dxa" w:w="1080"/>
          </w:tcPr>
          <w:p>
            <w:r>
              <w:t>i just want someone who ll make feel that i m terrified the one who ll make me crazily say i m in love i m terrified for the first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595</w:t>
            </w:r>
          </w:p>
        </w:tc>
        <w:tc>
          <w:tcPr>
            <w:tcW w:type="dxa" w:w="1080"/>
          </w:tcPr>
          <w:p>
            <w:r>
              <w:t>i was stone heavier and feeling hopeless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596</w:t>
            </w:r>
          </w:p>
        </w:tc>
        <w:tc>
          <w:tcPr>
            <w:tcW w:type="dxa" w:w="1080"/>
          </w:tcPr>
          <w:p>
            <w:r>
              <w:t>i feel like i want to hide away amp be distracted at the same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597</w:t>
            </w:r>
          </w:p>
        </w:tc>
        <w:tc>
          <w:tcPr>
            <w:tcW w:type="dxa" w:w="1080"/>
          </w:tcPr>
          <w:p>
            <w:r>
              <w:t>i know you re only doing this because i want it not because you re feeling submissive or even sexual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598</w:t>
            </w:r>
          </w:p>
        </w:tc>
        <w:tc>
          <w:tcPr>
            <w:tcW w:type="dxa" w:w="1080"/>
          </w:tcPr>
          <w:p>
            <w:r>
              <w:t>im just going to continue feeling this pain and suffering in my chest every time i breathe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599</w:t>
            </w:r>
          </w:p>
        </w:tc>
        <w:tc>
          <w:tcPr>
            <w:tcW w:type="dxa" w:w="1080"/>
          </w:tcPr>
          <w:p>
            <w:r>
              <w:t>i feel from no longer being burdened with those i have to tip toe around and be careful about what i am saying or feeling is unbelievable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600</w:t>
            </w:r>
          </w:p>
        </w:tc>
        <w:tc>
          <w:tcPr>
            <w:tcW w:type="dxa" w:w="1080"/>
          </w:tcPr>
          <w:p>
            <w:r>
              <w:t>i feel it was very rude to put a camera that close to anybody s face in any situation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