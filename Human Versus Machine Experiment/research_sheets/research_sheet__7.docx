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7</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301</w:t>
            </w:r>
          </w:p>
        </w:tc>
        <w:tc>
          <w:tcPr>
            <w:tcW w:type="dxa" w:w="1080"/>
          </w:tcPr>
          <w:p>
            <w:r>
              <w:t>i have had several new members tell me how comfortable they feel with how accepted they are by the existing members and that is great to hear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302</w:t>
            </w:r>
          </w:p>
        </w:tc>
        <w:tc>
          <w:tcPr>
            <w:tcW w:type="dxa" w:w="1080"/>
          </w:tcPr>
          <w:p>
            <w:r>
              <w:t>i wont vote this year just to feel naughty and inflammatory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303</w:t>
            </w:r>
          </w:p>
        </w:tc>
        <w:tc>
          <w:tcPr>
            <w:tcW w:type="dxa" w:w="1080"/>
          </w:tcPr>
          <w:p>
            <w:r>
              <w:t>i feel reassured that i was able to observe myself clinging with such clarity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304</w:t>
            </w:r>
          </w:p>
        </w:tc>
        <w:tc>
          <w:tcPr>
            <w:tcW w:type="dxa" w:w="1080"/>
          </w:tcPr>
          <w:p>
            <w:r>
              <w:t>i was very happy with impact made by valbuena and diaby especially the latter who i feel has what it takes to overhaul a shaky usual starter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305</w:t>
            </w:r>
          </w:p>
        </w:tc>
        <w:tc>
          <w:tcPr>
            <w:tcW w:type="dxa" w:w="1080"/>
          </w:tcPr>
          <w:p>
            <w:r>
              <w:t>im dealing with issues that have me feeling kind of depressed and it stormed rained all afternoon not helping things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306</w:t>
            </w:r>
          </w:p>
        </w:tc>
        <w:tc>
          <w:tcPr>
            <w:tcW w:type="dxa" w:w="1080"/>
          </w:tcPr>
          <w:p>
            <w:r>
              <w:t>i don t really like to shop for the most part but when i feel threatened that s when i want to spend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307</w:t>
            </w:r>
          </w:p>
        </w:tc>
        <w:tc>
          <w:tcPr>
            <w:tcW w:type="dxa" w:w="1080"/>
          </w:tcPr>
          <w:p>
            <w:r>
              <w:t>i am talking purely about feeling here but i just didnt feel that emotional when the boy was killed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308</w:t>
            </w:r>
          </w:p>
        </w:tc>
        <w:tc>
          <w:tcPr>
            <w:tcW w:type="dxa" w:w="1080"/>
          </w:tcPr>
          <w:p>
            <w:r>
              <w:t>i do love the idea of having slave brothers but not at expense that i feel ignored lonely and frustrated and so depressed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309</w:t>
            </w:r>
          </w:p>
        </w:tc>
        <w:tc>
          <w:tcPr>
            <w:tcW w:type="dxa" w:w="1080"/>
          </w:tcPr>
          <w:p>
            <w:r>
              <w:t>i feel grumpy i am short with my wife or children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310</w:t>
            </w:r>
          </w:p>
        </w:tc>
        <w:tc>
          <w:tcPr>
            <w:tcW w:type="dxa" w:w="1080"/>
          </w:tcPr>
          <w:p>
            <w:r>
              <w:t>i feel terrible about it though because i know how much courage it takes to ask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311</w:t>
            </w:r>
          </w:p>
        </w:tc>
        <w:tc>
          <w:tcPr>
            <w:tcW w:type="dxa" w:w="1080"/>
          </w:tcPr>
          <w:p>
            <w:r>
              <w:t>i notice that is generally toward the end of the day that i start feeling really doubtful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312</w:t>
            </w:r>
          </w:p>
        </w:tc>
        <w:tc>
          <w:tcPr>
            <w:tcW w:type="dxa" w:w="1080"/>
          </w:tcPr>
          <w:p>
            <w:r>
              <w:t>i got a feeling that it was rushed to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313</w:t>
            </w:r>
          </w:p>
        </w:tc>
        <w:tc>
          <w:tcPr>
            <w:tcW w:type="dxa" w:w="1080"/>
          </w:tcPr>
          <w:p>
            <w:r>
              <w:t>i like the domestic scene salty sweet combos recipe reviews the smell of rosemary babies the feeling of having exercised hand clapping rhymes books lost teacups and laundry that has been washed dried folded and put away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314</w:t>
            </w:r>
          </w:p>
        </w:tc>
        <w:tc>
          <w:tcPr>
            <w:tcW w:type="dxa" w:w="1080"/>
          </w:tcPr>
          <w:p>
            <w:r>
              <w:t>i feel india management should and must be regretting the vital mistake they made during wc when they made a deadly mistake of dropping laxman for dinesh for just his fielding qualities when we all know that laxman is not at all a bad slipper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315</w:t>
            </w:r>
          </w:p>
        </w:tc>
        <w:tc>
          <w:tcPr>
            <w:tcW w:type="dxa" w:w="1080"/>
          </w:tcPr>
          <w:p>
            <w:r>
              <w:t>i would have to think oh the poor lady always being sick always being stressed feeling so isolated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316</w:t>
            </w:r>
          </w:p>
        </w:tc>
        <w:tc>
          <w:tcPr>
            <w:tcW w:type="dxa" w:w="1080"/>
          </w:tcPr>
          <w:p>
            <w:r>
              <w:t>i pretty much get a feeling that i am not liked at all by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317</w:t>
            </w:r>
          </w:p>
        </w:tc>
        <w:tc>
          <w:tcPr>
            <w:tcW w:type="dxa" w:w="1080"/>
          </w:tcPr>
          <w:p>
            <w:r>
              <w:t>i feel the need to put my deepest darkest vulnerabilities into words it s not pleasant but it helps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318</w:t>
            </w:r>
          </w:p>
        </w:tc>
        <w:tc>
          <w:tcPr>
            <w:tcW w:type="dxa" w:w="1080"/>
          </w:tcPr>
          <w:p>
            <w:r>
              <w:t>i also loved bruise brothers it was so much fun playing alongside so many brilliant skaters and feeling useful on track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319</w:t>
            </w:r>
          </w:p>
        </w:tc>
        <w:tc>
          <w:tcPr>
            <w:tcW w:type="dxa" w:w="1080"/>
          </w:tcPr>
          <w:p>
            <w:r>
              <w:t>i felt ashamed of these feelings and was scared because i knew that something wrong with me and thought i might be gay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320</w:t>
            </w:r>
          </w:p>
        </w:tc>
        <w:tc>
          <w:tcPr>
            <w:tcW w:type="dxa" w:w="1080"/>
          </w:tcPr>
          <w:p>
            <w:r>
              <w:t>im feeling wonderful these days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321</w:t>
            </w:r>
          </w:p>
        </w:tc>
        <w:tc>
          <w:tcPr>
            <w:tcW w:type="dxa" w:w="1080"/>
          </w:tcPr>
          <w:p>
            <w:r>
              <w:t>ive never had a cavity and the dentist always praises me and makes me feel fabulous because of my outstanding dental health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322</w:t>
            </w:r>
          </w:p>
        </w:tc>
        <w:tc>
          <w:tcPr>
            <w:tcW w:type="dxa" w:w="1080"/>
          </w:tcPr>
          <w:p>
            <w:r>
              <w:t>i feel needy when i ask someone to hang out with me and i end up not trying after a few times of being told no i have plans sorry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323</w:t>
            </w:r>
          </w:p>
        </w:tc>
        <w:tc>
          <w:tcPr>
            <w:tcW w:type="dxa" w:w="1080"/>
          </w:tcPr>
          <w:p>
            <w:r>
              <w:t>i was living with when i first started coming to the gatherings on sunday mornings i feel quite fearless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324</w:t>
            </w:r>
          </w:p>
        </w:tc>
        <w:tc>
          <w:tcPr>
            <w:tcW w:type="dxa" w:w="1080"/>
          </w:tcPr>
          <w:p>
            <w:r>
              <w:t>im starting to feel unwelcome in there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325</w:t>
            </w:r>
          </w:p>
        </w:tc>
        <w:tc>
          <w:tcPr>
            <w:tcW w:type="dxa" w:w="1080"/>
          </w:tcPr>
          <w:p>
            <w:r>
              <w:t>i saw him on galaxies magazine i feel curious why this singer is so famous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326</w:t>
            </w:r>
          </w:p>
        </w:tc>
        <w:tc>
          <w:tcPr>
            <w:tcW w:type="dxa" w:w="1080"/>
          </w:tcPr>
          <w:p>
            <w:r>
              <w:t>i feel so frightened at the thought of opening up my heart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327</w:t>
            </w:r>
          </w:p>
        </w:tc>
        <w:tc>
          <w:tcPr>
            <w:tcW w:type="dxa" w:w="1080"/>
          </w:tcPr>
          <w:p>
            <w:r>
              <w:t>i feel tortured being away from my baby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328</w:t>
            </w:r>
          </w:p>
        </w:tc>
        <w:tc>
          <w:tcPr>
            <w:tcW w:type="dxa" w:w="1080"/>
          </w:tcPr>
          <w:p>
            <w:r>
              <w:t>i feel like i m trying to convince the most skeptical disbelieving person in the world that yes i really do have bipolar disorder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329</w:t>
            </w:r>
          </w:p>
        </w:tc>
        <w:tc>
          <w:tcPr>
            <w:tcW w:type="dxa" w:w="1080"/>
          </w:tcPr>
          <w:p>
            <w:r>
              <w:t>i feel like being sincere i am speechless lacking in my ability to combine meaningless characters into a diagram of thoughts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330</w:t>
            </w:r>
          </w:p>
        </w:tc>
        <w:tc>
          <w:tcPr>
            <w:tcW w:type="dxa" w:w="1080"/>
          </w:tcPr>
          <w:p>
            <w:r>
              <w:t>i have had my treasury selection on the front page a couple of times and believe me it is a real squeeee moment you feel jolly and smug and treat yourself to extra chocolate that 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331</w:t>
            </w:r>
          </w:p>
        </w:tc>
        <w:tc>
          <w:tcPr>
            <w:tcW w:type="dxa" w:w="1080"/>
          </w:tcPr>
          <w:p>
            <w:r>
              <w:t>im feeling kind of petty and selfish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332</w:t>
            </w:r>
          </w:p>
        </w:tc>
        <w:tc>
          <w:tcPr>
            <w:tcW w:type="dxa" w:w="1080"/>
          </w:tcPr>
          <w:p>
            <w:r>
              <w:t>i will feel comfortable handing it over to an editor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333</w:t>
            </w:r>
          </w:p>
        </w:tc>
        <w:tc>
          <w:tcPr>
            <w:tcW w:type="dxa" w:w="1080"/>
          </w:tcPr>
          <w:p>
            <w:r>
              <w:t>i feel very loyal to it and i like doing it for as long as they want to do it and as long as we all want to do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334</w:t>
            </w:r>
          </w:p>
        </w:tc>
        <w:tc>
          <w:tcPr>
            <w:tcW w:type="dxa" w:w="1080"/>
          </w:tcPr>
          <w:p>
            <w:r>
              <w:t>i won t feel like the jolly green giant while clothes shopping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335</w:t>
            </w:r>
          </w:p>
        </w:tc>
        <w:tc>
          <w:tcPr>
            <w:tcW w:type="dxa" w:w="1080"/>
          </w:tcPr>
          <w:p>
            <w:r>
              <w:t>i feel irritable when he starts talking about it because it can go on for ev 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336</w:t>
            </w:r>
          </w:p>
        </w:tc>
        <w:tc>
          <w:tcPr>
            <w:tcW w:type="dxa" w:w="1080"/>
          </w:tcPr>
          <w:p>
            <w:r>
              <w:t>i was feeling somewhat irritable through the whole thing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337</w:t>
            </w:r>
          </w:p>
        </w:tc>
        <w:tc>
          <w:tcPr>
            <w:tcW w:type="dxa" w:w="1080"/>
          </w:tcPr>
          <w:p>
            <w:r>
              <w:t>i always feel accepted by them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338</w:t>
            </w:r>
          </w:p>
        </w:tc>
        <w:tc>
          <w:tcPr>
            <w:tcW w:type="dxa" w:w="1080"/>
          </w:tcPr>
          <w:p>
            <w:r>
              <w:t>im praying you didnt feel a thing and it was peaceful for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339</w:t>
            </w:r>
          </w:p>
        </w:tc>
        <w:tc>
          <w:tcPr>
            <w:tcW w:type="dxa" w:w="1080"/>
          </w:tcPr>
          <w:p>
            <w:r>
              <w:t>i can still feel the anger pounding in my ears but the certainty is starting to trickle away leaving me shaken and unsure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340</w:t>
            </w:r>
          </w:p>
        </w:tc>
        <w:tc>
          <w:tcPr>
            <w:tcW w:type="dxa" w:w="1080"/>
          </w:tcPr>
          <w:p>
            <w:r>
              <w:t>i know how i feel about spamming when it happens to me and i was not impressed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341</w:t>
            </w:r>
          </w:p>
        </w:tc>
        <w:tc>
          <w:tcPr>
            <w:tcW w:type="dxa" w:w="1080"/>
          </w:tcPr>
          <w:p>
            <w:r>
              <w:t>i am feeling too grouchy to be properly penitential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342</w:t>
            </w:r>
          </w:p>
        </w:tc>
        <w:tc>
          <w:tcPr>
            <w:tcW w:type="dxa" w:w="1080"/>
          </w:tcPr>
          <w:p>
            <w:r>
              <w:t>i was feeling sentimental and so it made sense to commemorate the milestone with a book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343</w:t>
            </w:r>
          </w:p>
        </w:tc>
        <w:tc>
          <w:tcPr>
            <w:tcW w:type="dxa" w:w="1080"/>
          </w:tcPr>
          <w:p>
            <w:r>
              <w:t>i didnt often feel helpless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344</w:t>
            </w:r>
          </w:p>
        </w:tc>
        <w:tc>
          <w:tcPr>
            <w:tcW w:type="dxa" w:w="1080"/>
          </w:tcPr>
          <w:p>
            <w:r>
              <w:t>i can not help but feel distraught about it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345</w:t>
            </w:r>
          </w:p>
        </w:tc>
        <w:tc>
          <w:tcPr>
            <w:tcW w:type="dxa" w:w="1080"/>
          </w:tcPr>
          <w:p>
            <w:r>
              <w:t>i had the same physical problems years ago that i have today i would have thought i would never make it to while i now feel less bothered by those same problems since i dont have a choice and dont care to let them bother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346</w:t>
            </w:r>
          </w:p>
        </w:tc>
        <w:tc>
          <w:tcPr>
            <w:tcW w:type="dxa" w:w="1080"/>
          </w:tcPr>
          <w:p>
            <w:r>
              <w:t>i always want my guests to know how much i appreciate them coming to visit so i strive to really make them feel welcomed and loved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347</w:t>
            </w:r>
          </w:p>
        </w:tc>
        <w:tc>
          <w:tcPr>
            <w:tcW w:type="dxa" w:w="1080"/>
          </w:tcPr>
          <w:p>
            <w:r>
              <w:t>i am feeling isolated with this infection as i have not told any of my friends only my sister and my mother who do not live close to me therefore feel i don t have anyone to talk to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348</w:t>
            </w:r>
          </w:p>
        </w:tc>
        <w:tc>
          <w:tcPr>
            <w:tcW w:type="dxa" w:w="1080"/>
          </w:tcPr>
          <w:p>
            <w:r>
              <w:t>id love to go shopping for sure because i am annoyed feeling bitchy as of right now towards everyone especially you you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349</w:t>
            </w:r>
          </w:p>
        </w:tc>
        <w:tc>
          <w:tcPr>
            <w:tcW w:type="dxa" w:w="1080"/>
          </w:tcPr>
          <w:p>
            <w:r>
              <w:t>im going to have to spend the next five hours listening to three days grace to work it out of my system and you know how i feel about their rebellious apostrophe neglect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350</w:t>
            </w:r>
          </w:p>
        </w:tc>
        <w:tc>
          <w:tcPr>
            <w:tcW w:type="dxa" w:w="1080"/>
          </w:tcPr>
          <w:p>
            <w:r>
              <w:t>i feel so dumb photographing myself okay i even feel dumb trying to smile for justin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