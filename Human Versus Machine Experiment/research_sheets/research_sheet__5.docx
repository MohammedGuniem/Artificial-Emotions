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5</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201</w:t>
            </w:r>
          </w:p>
        </w:tc>
        <w:tc>
          <w:tcPr>
            <w:tcW w:type="dxa" w:w="1080"/>
          </w:tcPr>
          <w:p>
            <w:r>
              <w:t>i really have much of a clue how my ex actually feels or felt about anything really except that he hated it when i didnt screw the lids back on jars in the kitchen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202</w:t>
            </w:r>
          </w:p>
        </w:tc>
        <w:tc>
          <w:tcPr>
            <w:tcW w:type="dxa" w:w="1080"/>
          </w:tcPr>
          <w:p>
            <w:r>
              <w:t>i woke up feeling ugly and im sure i looked like a hot mess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203</w:t>
            </w:r>
          </w:p>
        </w:tc>
        <w:tc>
          <w:tcPr>
            <w:tcW w:type="dxa" w:w="1080"/>
          </w:tcPr>
          <w:p>
            <w:r>
              <w:t>i feel a strange obligation to be interested and encouraging even when the kid is clearly taking the piss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204</w:t>
            </w:r>
          </w:p>
        </w:tc>
        <w:tc>
          <w:tcPr>
            <w:tcW w:type="dxa" w:w="1080"/>
          </w:tcPr>
          <w:p>
            <w:r>
              <w:t>i contributed my ideas and opinions during discussions and i feel that i contributed ideas that were valued and taken into consideration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205</w:t>
            </w:r>
          </w:p>
        </w:tc>
        <w:tc>
          <w:tcPr>
            <w:tcW w:type="dxa" w:w="1080"/>
          </w:tcPr>
          <w:p>
            <w:r>
              <w:t>i was starting feel a bit regretful for the break up so i thought id write this list to remind me why i broke it off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206</w:t>
            </w:r>
          </w:p>
        </w:tc>
        <w:tc>
          <w:tcPr>
            <w:tcW w:type="dxa" w:w="1080"/>
          </w:tcPr>
          <w:p>
            <w:r>
              <w:t>i cannot wait for school to end so i can change into a tank top and shorts and head to the gym and then to release my toxins and stretch and realize that homework is important but feeling good is even better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207</w:t>
            </w:r>
          </w:p>
        </w:tc>
        <w:tc>
          <w:tcPr>
            <w:tcW w:type="dxa" w:w="1080"/>
          </w:tcPr>
          <w:p>
            <w:r>
              <w:t>i don t know this shit happens but every time i find out about yet another secret makeshift graveyard full of women s bones i feel that enraged impotence just like it was the first time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208</w:t>
            </w:r>
          </w:p>
        </w:tc>
        <w:tc>
          <w:tcPr>
            <w:tcW w:type="dxa" w:w="1080"/>
          </w:tcPr>
          <w:p>
            <w:r>
              <w:t>i do not feel outraged by the change in name changing tanjore to thanjavur and mysore to mysuru makes more sense but since the previous cities were named by the very people who made them what they are today from mere villages to major power centres it s not a crime to retain those names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209</w:t>
            </w:r>
          </w:p>
        </w:tc>
        <w:tc>
          <w:tcPr>
            <w:tcW w:type="dxa" w:w="1080"/>
          </w:tcPr>
          <w:p>
            <w:r>
              <w:t>i am more well read and i feel like im becoming more intelligent and articulate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210</w:t>
            </w:r>
          </w:p>
        </w:tc>
        <w:tc>
          <w:tcPr>
            <w:tcW w:type="dxa" w:w="1080"/>
          </w:tcPr>
          <w:p>
            <w:r>
              <w:t>i feel so terrified to tell her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211</w:t>
            </w:r>
          </w:p>
        </w:tc>
        <w:tc>
          <w:tcPr>
            <w:tcW w:type="dxa" w:w="1080"/>
          </w:tcPr>
          <w:p>
            <w:r>
              <w:t>i feel pretty rotten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212</w:t>
            </w:r>
          </w:p>
        </w:tc>
        <w:tc>
          <w:tcPr>
            <w:tcW w:type="dxa" w:w="1080"/>
          </w:tcPr>
          <w:p>
            <w:r>
              <w:t>im not really terrified of childbirth this time around and even though i know no matter what unexpectedly pops up you really can survive it and even though the author of my baby planner would be beaming with pride that i followed her instructions to the letter im still feeling a bit uncertain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213</w:t>
            </w:r>
          </w:p>
        </w:tc>
        <w:tc>
          <w:tcPr>
            <w:tcW w:type="dxa" w:w="1080"/>
          </w:tcPr>
          <w:p>
            <w:r>
              <w:t>i own the brushes are constantly used and i feel that they are a worthwhile investment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214</w:t>
            </w:r>
          </w:p>
        </w:tc>
        <w:tc>
          <w:tcPr>
            <w:tcW w:type="dxa" w:w="1080"/>
          </w:tcPr>
          <w:p>
            <w:r>
              <w:t>i didnt regret anything after bought this and i feel so satisfied about it thankyouu lt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215</w:t>
            </w:r>
          </w:p>
        </w:tc>
        <w:tc>
          <w:tcPr>
            <w:tcW w:type="dxa" w:w="1080"/>
          </w:tcPr>
          <w:p>
            <w:r>
              <w:t>i feel lonely and he always talks to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216</w:t>
            </w:r>
          </w:p>
        </w:tc>
        <w:tc>
          <w:tcPr>
            <w:tcW w:type="dxa" w:w="1080"/>
          </w:tcPr>
          <w:p>
            <w:r>
              <w:t>i feel repressed enough as it is and these sorts of repressive measures and guidelines only succeed in making me want to have more sex and partaking of the revelry that comes with being a dirty slut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217</w:t>
            </w:r>
          </w:p>
        </w:tc>
        <w:tc>
          <w:tcPr>
            <w:tcW w:type="dxa" w:w="1080"/>
          </w:tcPr>
          <w:p>
            <w:r>
              <w:t>i can only feel rejected and tossed aside and hurt for so long before i get enough guts to just pick up and move 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218</w:t>
            </w:r>
          </w:p>
        </w:tc>
        <w:tc>
          <w:tcPr>
            <w:tcW w:type="dxa" w:w="1080"/>
          </w:tcPr>
          <w:p>
            <w:r>
              <w:t>i feel eager to push forward but so far havent applied myself completely to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219</w:t>
            </w:r>
          </w:p>
        </w:tc>
        <w:tc>
          <w:tcPr>
            <w:tcW w:type="dxa" w:w="1080"/>
          </w:tcPr>
          <w:p>
            <w:r>
              <w:t>i feel overwhelmed by my circumstance in all of my mere human ness i will remember that god has landed here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220</w:t>
            </w:r>
          </w:p>
        </w:tc>
        <w:tc>
          <w:tcPr>
            <w:tcW w:type="dxa" w:w="1080"/>
          </w:tcPr>
          <w:p>
            <w:r>
              <w:t>im feeling a little vulnerable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221</w:t>
            </w:r>
          </w:p>
        </w:tc>
        <w:tc>
          <w:tcPr>
            <w:tcW w:type="dxa" w:w="1080"/>
          </w:tcPr>
          <w:p>
            <w:r>
              <w:t>i wouldnt buy it but if someone gave me some id wear it if i was feeling a particularly vain that day but not really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222</w:t>
            </w:r>
          </w:p>
        </w:tc>
        <w:tc>
          <w:tcPr>
            <w:tcW w:type="dxa" w:w="1080"/>
          </w:tcPr>
          <w:p>
            <w:r>
              <w:t>i still don t feel devastated by the break up</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223</w:t>
            </w:r>
          </w:p>
        </w:tc>
        <w:tc>
          <w:tcPr>
            <w:tcW w:type="dxa" w:w="1080"/>
          </w:tcPr>
          <w:p>
            <w:r>
              <w:t>i am at day and i am feeling terrific</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224</w:t>
            </w:r>
          </w:p>
        </w:tc>
        <w:tc>
          <w:tcPr>
            <w:tcW w:type="dxa" w:w="1080"/>
          </w:tcPr>
          <w:p>
            <w:r>
              <w:t>i almost feel a little bit weird about saying anything because it would almost feel like gossip</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225</w:t>
            </w:r>
          </w:p>
        </w:tc>
        <w:tc>
          <w:tcPr>
            <w:tcW w:type="dxa" w:w="1080"/>
          </w:tcPr>
          <w:p>
            <w:r>
              <w:t>i have been feeling suitably punished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226</w:t>
            </w:r>
          </w:p>
        </w:tc>
        <w:tc>
          <w:tcPr>
            <w:tcW w:type="dxa" w:w="1080"/>
          </w:tcPr>
          <w:p>
            <w:r>
              <w:t>i always feel vaguely suspicious giving my personal details to random strangers i tell myself not to give her my real date of birth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227</w:t>
            </w:r>
          </w:p>
        </w:tc>
        <w:tc>
          <w:tcPr>
            <w:tcW w:type="dxa" w:w="1080"/>
          </w:tcPr>
          <w:p>
            <w:r>
              <w:t>i do think as he was feeling a bit of humiliated they did not have an excellent alternative they wanted all of us to clarify the fact that stop mortgage is working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228</w:t>
            </w:r>
          </w:p>
        </w:tc>
        <w:tc>
          <w:tcPr>
            <w:tcW w:type="dxa" w:w="1080"/>
          </w:tcPr>
          <w:p>
            <w:r>
              <w:t>i cant seem to get passed feeling stunned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229</w:t>
            </w:r>
          </w:p>
        </w:tc>
        <w:tc>
          <w:tcPr>
            <w:tcW w:type="dxa" w:w="1080"/>
          </w:tcPr>
          <w:p>
            <w:r>
              <w:t>i began feeling shaky my heart was sort of skipping around i felt like someone who had been drinking coffee all day long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230</w:t>
            </w:r>
          </w:p>
        </w:tc>
        <w:tc>
          <w:tcPr>
            <w:tcW w:type="dxa" w:w="1080"/>
          </w:tcPr>
          <w:p>
            <w:r>
              <w:t>i hope all of you epers feel terrific too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231</w:t>
            </w:r>
          </w:p>
        </w:tc>
        <w:tc>
          <w:tcPr>
            <w:tcW w:type="dxa" w:w="1080"/>
          </w:tcPr>
          <w:p>
            <w:r>
              <w:t>i do reviews only on my personal experience please do not feel insulted or put off by my words i intend only to advise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232</w:t>
            </w:r>
          </w:p>
        </w:tc>
        <w:tc>
          <w:tcPr>
            <w:tcW w:type="dxa" w:w="1080"/>
          </w:tcPr>
          <w:p>
            <w:r>
              <w:t>i feel very vulnerable and exposed too when i was in school i never thought this was how my life was going to be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233</w:t>
            </w:r>
          </w:p>
        </w:tc>
        <w:tc>
          <w:tcPr>
            <w:tcW w:type="dxa" w:w="1080"/>
          </w:tcPr>
          <w:p>
            <w:r>
              <w:t>i feel for the death of this innocent child i dont trust her or her story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234</w:t>
            </w:r>
          </w:p>
        </w:tc>
        <w:tc>
          <w:tcPr>
            <w:tcW w:type="dxa" w:w="1080"/>
          </w:tcPr>
          <w:p>
            <w:r>
              <w:t>i do know that when i see the colour purple it makes me feel calm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235</w:t>
            </w:r>
          </w:p>
        </w:tc>
        <w:tc>
          <w:tcPr>
            <w:tcW w:type="dxa" w:w="1080"/>
          </w:tcPr>
          <w:p>
            <w:r>
              <w:t>im feeling less grumpy after that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236</w:t>
            </w:r>
          </w:p>
        </w:tc>
        <w:tc>
          <w:tcPr>
            <w:tcW w:type="dxa" w:w="1080"/>
          </w:tcPr>
          <w:p>
            <w:r>
              <w:t>i need to be able to pursue the creative opportunities i crave without feeling like i m throwing my family under the bus funny how they still want to be fed even when i have a big gig to prepare for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237</w:t>
            </w:r>
          </w:p>
        </w:tc>
        <w:tc>
          <w:tcPr>
            <w:tcW w:type="dxa" w:w="1080"/>
          </w:tcPr>
          <w:p>
            <w:r>
              <w:t>i like the new ones better i feel they are superior to the originals in every single way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238</w:t>
            </w:r>
          </w:p>
        </w:tc>
        <w:tc>
          <w:tcPr>
            <w:tcW w:type="dxa" w:w="1080"/>
          </w:tcPr>
          <w:p>
            <w:r>
              <w:t>i can feel a sense of comfort with nostalgic sweetness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239</w:t>
            </w:r>
          </w:p>
        </w:tc>
        <w:tc>
          <w:tcPr>
            <w:tcW w:type="dxa" w:w="1080"/>
          </w:tcPr>
          <w:p>
            <w:r>
              <w:t>i came home with these bits and bobs feeling very pleased with myself and ready for some sunny british weather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240</w:t>
            </w:r>
          </w:p>
        </w:tc>
        <w:tc>
          <w:tcPr>
            <w:tcW w:type="dxa" w:w="1080"/>
          </w:tcPr>
          <w:p>
            <w:r>
              <w:t>i feel strongly that those who finger point and wish to control other peoples lives are not feeling very peaceful and content within their own lives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241</w:t>
            </w:r>
          </w:p>
        </w:tc>
        <w:tc>
          <w:tcPr>
            <w:tcW w:type="dxa" w:w="1080"/>
          </w:tcPr>
          <w:p>
            <w:r>
              <w:t>i feel no need to offer it though i do feel a bit suspicious in the area of is she doing this just to try and lump all the people who have bothered to argue cogently with her in with the woman hating misogynists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242</w:t>
            </w:r>
          </w:p>
        </w:tc>
        <w:tc>
          <w:tcPr>
            <w:tcW w:type="dxa" w:w="1080"/>
          </w:tcPr>
          <w:p>
            <w:r>
              <w:t>i rarely feel inspired and ready to write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243</w:t>
            </w:r>
          </w:p>
        </w:tc>
        <w:tc>
          <w:tcPr>
            <w:tcW w:type="dxa" w:w="1080"/>
          </w:tcPr>
          <w:p>
            <w:r>
              <w:t>i feel loyal to skirtsports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244</w:t>
            </w:r>
          </w:p>
        </w:tc>
        <w:tc>
          <w:tcPr>
            <w:tcW w:type="dxa" w:w="1080"/>
          </w:tcPr>
          <w:p>
            <w:r>
              <w:t>i have to think for days what to text him and i feel really nervous if he doesnt answer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245</w:t>
            </w:r>
          </w:p>
        </w:tc>
        <w:tc>
          <w:tcPr>
            <w:tcW w:type="dxa" w:w="1080"/>
          </w:tcPr>
          <w:p>
            <w:r>
              <w:t>im kinda relieve but at the same time i feel disheartened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246</w:t>
            </w:r>
          </w:p>
        </w:tc>
        <w:tc>
          <w:tcPr>
            <w:tcW w:type="dxa" w:w="1080"/>
          </w:tcPr>
          <w:p>
            <w:r>
              <w:t>i have tuned in to some country music the past year but it has only left me feeling empty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247</w:t>
            </w:r>
          </w:p>
        </w:tc>
        <w:tc>
          <w:tcPr>
            <w:tcW w:type="dxa" w:w="1080"/>
          </w:tcPr>
          <w:p>
            <w:r>
              <w:t>i have panic attacks when the phone rings and just feel so isolated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248</w:t>
            </w:r>
          </w:p>
        </w:tc>
        <w:tc>
          <w:tcPr>
            <w:tcW w:type="dxa" w:w="1080"/>
          </w:tcPr>
          <w:p>
            <w:r>
              <w:t>i have had a seizure i am not allowed to take part even though i feel fine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249</w:t>
            </w:r>
          </w:p>
        </w:tc>
        <w:tc>
          <w:tcPr>
            <w:tcW w:type="dxa" w:w="1080"/>
          </w:tcPr>
          <w:p>
            <w:r>
              <w:t>i firmly believe that you shouldnt have to spend a lot to look feel fantastic and i love mixing style steals with higher end items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250</w:t>
            </w:r>
          </w:p>
        </w:tc>
        <w:tc>
          <w:tcPr>
            <w:tcW w:type="dxa" w:w="1080"/>
          </w:tcPr>
          <w:p>
            <w:r>
              <w:t>i feel like such a goof ball for the things i am curious about but i see life as this adventure that i get to embark on and i want to squeeze every ounce of good from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