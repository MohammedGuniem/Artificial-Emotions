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Research Sheet nr. 24</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rPr>
          <w:tblHeader w:val="true"/>
        </w:trPr>
        <w:tc>
          <w:tcPr>
            <w:tcW w:type="dxa" w:w="1080"/>
            <w:shd w:fill="D9D9D9"/>
          </w:tcPr>
          <w:p>
            <w:r>
              <w:rPr>
                <w:b/>
              </w:rPr>
              <w:t>ID</w:t>
            </w:r>
          </w:p>
        </w:tc>
        <w:tc>
          <w:tcPr>
            <w:tcW w:type="dxa" w:w="1080"/>
            <w:shd w:fill="D9D9D9"/>
          </w:tcPr>
          <w:p>
            <w:r>
              <w:rPr>
                <w:b/>
              </w:rPr>
              <w:t>Text</w:t>
            </w:r>
          </w:p>
        </w:tc>
        <w:tc>
          <w:tcPr>
            <w:tcW w:type="dxa" w:w="1080"/>
            <w:shd w:fill="D9D9D9"/>
          </w:tcPr>
          <w:p>
            <w:r>
              <w:rPr>
                <w:b/>
              </w:rPr>
              <w:t>sadness</w:t>
            </w:r>
          </w:p>
        </w:tc>
        <w:tc>
          <w:tcPr>
            <w:tcW w:type="dxa" w:w="1080"/>
            <w:shd w:fill="D9D9D9"/>
          </w:tcPr>
          <w:p>
            <w:r>
              <w:rPr>
                <w:b/>
              </w:rPr>
              <w:t>love</w:t>
            </w:r>
          </w:p>
        </w:tc>
        <w:tc>
          <w:tcPr>
            <w:tcW w:type="dxa" w:w="1080"/>
            <w:shd w:fill="D9D9D9"/>
          </w:tcPr>
          <w:p>
            <w:r>
              <w:rPr>
                <w:b/>
              </w:rPr>
              <w:t>anger</w:t>
            </w:r>
          </w:p>
        </w:tc>
        <w:tc>
          <w:tcPr>
            <w:tcW w:type="dxa" w:w="1080"/>
            <w:shd w:fill="D9D9D9"/>
          </w:tcPr>
          <w:p>
            <w:r>
              <w:rPr>
                <w:b/>
              </w:rPr>
              <w:t>joy</w:t>
            </w:r>
          </w:p>
        </w:tc>
        <w:tc>
          <w:tcPr>
            <w:tcW w:type="dxa" w:w="1080"/>
            <w:shd w:fill="D9D9D9"/>
          </w:tcPr>
          <w:p>
            <w:r>
              <w:rPr>
                <w:b/>
              </w:rPr>
              <w:t>fear</w:t>
            </w:r>
          </w:p>
        </w:tc>
        <w:tc>
          <w:tcPr>
            <w:tcW w:type="dxa" w:w="1080"/>
            <w:shd w:fill="D9D9D9"/>
          </w:tcPr>
          <w:p>
            <w:r>
              <w:rPr>
                <w:b/>
              </w:rPr>
              <w:t>surprise</w:t>
            </w:r>
          </w:p>
        </w:tc>
      </w:tr>
      <w:tr>
        <w:trPr>
          <w:cantSplit/>
        </w:trPr>
        <w:tc>
          <w:tcPr>
            <w:tcW w:type="dxa" w:w="1080"/>
          </w:tcPr>
          <w:p>
            <w:r>
              <w:t>1151</w:t>
            </w:r>
          </w:p>
        </w:tc>
        <w:tc>
          <w:tcPr>
            <w:tcW w:type="dxa" w:w="1080"/>
          </w:tcPr>
          <w:p>
            <w:r>
              <w:t>i will help you in setting the table picking up the dishes after we finish eating and if i feel particulary charming on that day will not pick at my food search for lizards in your house or come out looking green to my gills after having used your restroom</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1152</w:t>
            </w:r>
          </w:p>
        </w:tc>
        <w:tc>
          <w:tcPr>
            <w:tcW w:type="dxa" w:w="1080"/>
          </w:tcPr>
          <w:p>
            <w:r>
              <w:t>i get ready to blog i feel so boring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1153</w:t>
            </w:r>
          </w:p>
        </w:tc>
        <w:tc>
          <w:tcPr>
            <w:tcW w:type="dxa" w:w="1080"/>
          </w:tcPr>
          <w:p>
            <w:r>
              <w:t>i feel pathetic because i shouldn t complain about these things when out there people are having really hard times and this is only bullshit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1154</w:t>
            </w:r>
          </w:p>
        </w:tc>
        <w:tc>
          <w:tcPr>
            <w:tcW w:type="dxa" w:w="1080"/>
          </w:tcPr>
          <w:p>
            <w:r>
              <w:t>i know i dont normally share other peoples give aways unless i feel very passionate about them</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1155</w:t>
            </w:r>
          </w:p>
        </w:tc>
        <w:tc>
          <w:tcPr>
            <w:tcW w:type="dxa" w:w="1080"/>
          </w:tcPr>
          <w:p>
            <w:r>
              <w:t>i love feeling carefree and without all these nervous feelings shooting through my body like i just saw myself on americas most wanted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1156</w:t>
            </w:r>
          </w:p>
        </w:tc>
        <w:tc>
          <w:tcPr>
            <w:tcW w:type="dxa" w:w="1080"/>
          </w:tcPr>
          <w:p>
            <w:r>
              <w:t>im feeling a little groggy this morning since i am back at work after alex and i returned late last night from a long weekend in los angeles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1157</w:t>
            </w:r>
          </w:p>
        </w:tc>
        <w:tc>
          <w:tcPr>
            <w:tcW w:type="dxa" w:w="1080"/>
          </w:tcPr>
          <w:p>
            <w:r>
              <w:t>i worked as an editor and part of my job was to reject manuscripts i hated it because in those cover letters i could feel the writer s anticipation and longing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1158</w:t>
            </w:r>
          </w:p>
        </w:tc>
        <w:tc>
          <w:tcPr>
            <w:tcW w:type="dxa" w:w="1080"/>
          </w:tcPr>
          <w:p>
            <w:r>
              <w:t>i was able to feel pretty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1159</w:t>
            </w:r>
          </w:p>
        </w:tc>
        <w:tc>
          <w:tcPr>
            <w:tcW w:type="dxa" w:w="1080"/>
          </w:tcPr>
          <w:p>
            <w:r>
              <w:t>i yori aoshi and possibly other stuff brought back a lot of old forgotten values and feelings i had towards a relationship if anything the innocent feel to it where nothing is complicated and its just about being with each other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1160</w:t>
            </w:r>
          </w:p>
        </w:tc>
        <w:tc>
          <w:tcPr>
            <w:tcW w:type="dxa" w:w="1080"/>
          </w:tcPr>
          <w:p>
            <w:r>
              <w:t>i get the feeling that theyll all gel together anyway because im too impatient to wait on change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1161</w:t>
            </w:r>
          </w:p>
        </w:tc>
        <w:tc>
          <w:tcPr>
            <w:tcW w:type="dxa" w:w="1080"/>
          </w:tcPr>
          <w:p>
            <w:r>
              <w:t>i was feeling playful so i made a little snowman he was only about feet but i thought he was cute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1162</w:t>
            </w:r>
          </w:p>
        </w:tc>
        <w:tc>
          <w:tcPr>
            <w:tcW w:type="dxa" w:w="1080"/>
          </w:tcPr>
          <w:p>
            <w:r>
              <w:t>i sometimes feel like i am being paranoid but i know that these thoughts are silly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1163</w:t>
            </w:r>
          </w:p>
        </w:tc>
        <w:tc>
          <w:tcPr>
            <w:tcW w:type="dxa" w:w="1080"/>
          </w:tcPr>
          <w:p>
            <w:r>
              <w:t>i would have depressions and feel like a burden to my husband who is supporting us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1164</w:t>
            </w:r>
          </w:p>
        </w:tc>
        <w:tc>
          <w:tcPr>
            <w:tcW w:type="dxa" w:w="1080"/>
          </w:tcPr>
          <w:p>
            <w:r>
              <w:t>i dont want to deny what i feel my body aching for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1165</w:t>
            </w:r>
          </w:p>
        </w:tc>
        <w:tc>
          <w:tcPr>
            <w:tcW w:type="dxa" w:w="1080"/>
          </w:tcPr>
          <w:p>
            <w:r>
              <w:t>i was so tired of feely lousy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1166</w:t>
            </w:r>
          </w:p>
        </w:tc>
        <w:tc>
          <w:tcPr>
            <w:tcW w:type="dxa" w:w="1080"/>
          </w:tcPr>
          <w:p>
            <w:r>
              <w:t>i know what i want will take next semester but i feel entirely too complacent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1167</w:t>
            </w:r>
          </w:p>
        </w:tc>
        <w:tc>
          <w:tcPr>
            <w:tcW w:type="dxa" w:w="1080"/>
          </w:tcPr>
          <w:p>
            <w:r>
              <w:t>i am struggling to enjoy the things i used to love i go out and surround myself with people despite that all i really want to do is isolate myself from everyone and hide under the duvet i feel lonely and apathetic to almost everything around 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1168</w:t>
            </w:r>
          </w:p>
        </w:tc>
        <w:tc>
          <w:tcPr>
            <w:tcW w:type="dxa" w:w="1080"/>
          </w:tcPr>
          <w:p>
            <w:r>
              <w:t>i just found out that my gut feeling unpleasant though it was was correct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1169</w:t>
            </w:r>
          </w:p>
        </w:tc>
        <w:tc>
          <w:tcPr>
            <w:tcW w:type="dxa" w:w="1080"/>
          </w:tcPr>
          <w:p>
            <w:r>
              <w:t>i remember sometimes feeling relieved to be around my grandparents and older people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1170</w:t>
            </w:r>
          </w:p>
        </w:tc>
        <w:tc>
          <w:tcPr>
            <w:tcW w:type="dxa" w:w="1080"/>
          </w:tcPr>
          <w:p>
            <w:r>
              <w:t>i feel threatened by people who actually learned stuff in college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1171</w:t>
            </w:r>
          </w:p>
        </w:tc>
        <w:tc>
          <w:tcPr>
            <w:tcW w:type="dxa" w:w="1080"/>
          </w:tcPr>
          <w:p>
            <w:r>
              <w:t>i asked her if she could feel her precious dogs soul</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1172</w:t>
            </w:r>
          </w:p>
        </w:tc>
        <w:tc>
          <w:tcPr>
            <w:tcW w:type="dxa" w:w="1080"/>
          </w:tcPr>
          <w:p>
            <w:r>
              <w:t>i feel oh so irritable and then it all spins round again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1173</w:t>
            </w:r>
          </w:p>
        </w:tc>
        <w:tc>
          <w:tcPr>
            <w:tcW w:type="dxa" w:w="1080"/>
          </w:tcPr>
          <w:p>
            <w:r>
              <w:t>i feel like i dont need school to be intelligent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1174</w:t>
            </w:r>
          </w:p>
        </w:tc>
        <w:tc>
          <w:tcPr>
            <w:tcW w:type="dxa" w:w="1080"/>
          </w:tcPr>
          <w:p>
            <w:r>
              <w:t>i am so excited to meet her honored i get to carry her feel so special each and every time she kicks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1175</w:t>
            </w:r>
          </w:p>
        </w:tc>
        <w:tc>
          <w:tcPr>
            <w:tcW w:type="dxa" w:w="1080"/>
          </w:tcPr>
          <w:p>
            <w:r>
              <w:t>i feel agitated and anxious and just plain weird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1176</w:t>
            </w:r>
          </w:p>
        </w:tc>
        <w:tc>
          <w:tcPr>
            <w:tcW w:type="dxa" w:w="1080"/>
          </w:tcPr>
          <w:p>
            <w:r>
              <w:t>i knew that comment was insulting but i was so angry at being told how i should feel by those who hadnt a clue that i didn t care if they felt insulted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1177</w:t>
            </w:r>
          </w:p>
        </w:tc>
        <w:tc>
          <w:tcPr>
            <w:tcW w:type="dxa" w:w="1080"/>
          </w:tcPr>
          <w:p>
            <w:r>
              <w:t>i feel so embarrassed about my clothes when i am at school</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1178</w:t>
            </w:r>
          </w:p>
        </w:tc>
        <w:tc>
          <w:tcPr>
            <w:tcW w:type="dxa" w:w="1080"/>
          </w:tcPr>
          <w:p>
            <w:r>
              <w:t>i didnt feel as if i impressed the motherlover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1179</w:t>
            </w:r>
          </w:p>
        </w:tc>
        <w:tc>
          <w:tcPr>
            <w:tcW w:type="dxa" w:w="1080"/>
          </w:tcPr>
          <w:p>
            <w:r>
              <w:t>i never allowed myself to feel humiliated i had done nothing wrong and life was difficult enough without being denied any self respect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1180</w:t>
            </w:r>
          </w:p>
        </w:tc>
        <w:tc>
          <w:tcPr>
            <w:tcW w:type="dxa" w:w="1080"/>
          </w:tcPr>
          <w:p>
            <w:r>
              <w:t>im feeling the need to stop and make some delicious meaty pasta or something despite having gone out for a roast dinner earlier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1181</w:t>
            </w:r>
          </w:p>
        </w:tc>
        <w:tc>
          <w:tcPr>
            <w:tcW w:type="dxa" w:w="1080"/>
          </w:tcPr>
          <w:p>
            <w:r>
              <w:t>i feel sympathetic to the dalai lama</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1182</w:t>
            </w:r>
          </w:p>
        </w:tc>
        <w:tc>
          <w:tcPr>
            <w:tcW w:type="dxa" w:w="1080"/>
          </w:tcPr>
          <w:p>
            <w:r>
              <w:t>i will not convey all the relevant information perhaps because i feel intimidated embarrassed or too deferential</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1183</w:t>
            </w:r>
          </w:p>
        </w:tc>
        <w:tc>
          <w:tcPr>
            <w:tcW w:type="dxa" w:w="1080"/>
          </w:tcPr>
          <w:p>
            <w:r>
              <w:t>i feel broke inside but i won t admit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1184</w:t>
            </w:r>
          </w:p>
        </w:tc>
        <w:tc>
          <w:tcPr>
            <w:tcW w:type="dxa" w:w="1080"/>
          </w:tcPr>
          <w:p>
            <w:r>
              <w:t>i feel embarrassed writing about it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1185</w:t>
            </w:r>
          </w:p>
        </w:tc>
        <w:tc>
          <w:tcPr>
            <w:tcW w:type="dxa" w:w="1080"/>
          </w:tcPr>
          <w:p>
            <w:r>
              <w:t>im feeling quite optimistic but im still keeping my fingers crossed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1186</w:t>
            </w:r>
          </w:p>
        </w:tc>
        <w:tc>
          <w:tcPr>
            <w:tcW w:type="dxa" w:w="1080"/>
          </w:tcPr>
          <w:p>
            <w:r>
              <w:t>i feel like such a crappy mom right now</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1187</w:t>
            </w:r>
          </w:p>
        </w:tc>
        <w:tc>
          <w:tcPr>
            <w:tcW w:type="dxa" w:w="1080"/>
          </w:tcPr>
          <w:p>
            <w:r>
              <w:t>i left the game feeling a little devastated and sat contemplating my choices for some time afterwards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1188</w:t>
            </w:r>
          </w:p>
        </w:tc>
        <w:tc>
          <w:tcPr>
            <w:tcW w:type="dxa" w:w="1080"/>
          </w:tcPr>
          <w:p>
            <w:r>
              <w:t>i started to question whether or not i was on course because i was feeling that confused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1189</w:t>
            </w:r>
          </w:p>
        </w:tc>
        <w:tc>
          <w:tcPr>
            <w:tcW w:type="dxa" w:w="1080"/>
          </w:tcPr>
          <w:p>
            <w:r>
              <w:t>ive been feeling really gloomy about some situations in my life and im stuffing my emotions with good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1190</w:t>
            </w:r>
          </w:p>
        </w:tc>
        <w:tc>
          <w:tcPr>
            <w:tcW w:type="dxa" w:w="1080"/>
          </w:tcPr>
          <w:p>
            <w:r>
              <w:t>i guess i could say i was feeling pretty shitty like all the feelings ive suppressed from truc were starting to arise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1191</w:t>
            </w:r>
          </w:p>
        </w:tc>
        <w:tc>
          <w:tcPr>
            <w:tcW w:type="dxa" w:w="1080"/>
          </w:tcPr>
          <w:p>
            <w:r>
              <w:t>i was like ya i feel everything i m not numb at all</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1192</w:t>
            </w:r>
          </w:p>
        </w:tc>
        <w:tc>
          <w:tcPr>
            <w:tcW w:type="dxa" w:w="1080"/>
          </w:tcPr>
          <w:p>
            <w:r>
              <w:t>i feel satisfied with one viewing for the moment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1193</w:t>
            </w:r>
          </w:p>
        </w:tc>
        <w:tc>
          <w:tcPr>
            <w:tcW w:type="dxa" w:w="1080"/>
          </w:tcPr>
          <w:p>
            <w:r>
              <w:t>i was feeling sorry for myself why 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1194</w:t>
            </w:r>
          </w:p>
        </w:tc>
        <w:tc>
          <w:tcPr>
            <w:tcW w:type="dxa" w:w="1080"/>
          </w:tcPr>
          <w:p>
            <w:r>
              <w:t>i was feeling on the upswing and mentally i felt well stable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1195</w:t>
            </w:r>
          </w:p>
        </w:tc>
        <w:tc>
          <w:tcPr>
            <w:tcW w:type="dxa" w:w="1080"/>
          </w:tcPr>
          <w:p>
            <w:r>
              <w:t>i feel generous and remain composed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1196</w:t>
            </w:r>
          </w:p>
        </w:tc>
        <w:tc>
          <w:tcPr>
            <w:tcW w:type="dxa" w:w="1080"/>
          </w:tcPr>
          <w:p>
            <w:r>
              <w:t>i always think about are act the way i want to feel so even when im grumpy i still need to act pleasant and happy and then i will start to feel more that way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1197</w:t>
            </w:r>
          </w:p>
        </w:tc>
        <w:tc>
          <w:tcPr>
            <w:tcW w:type="dxa" w:w="1080"/>
          </w:tcPr>
          <w:p>
            <w:r>
              <w:t>i could feel his triumphant smirk at my back</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1198</w:t>
            </w:r>
          </w:p>
        </w:tc>
        <w:tc>
          <w:tcPr>
            <w:tcW w:type="dxa" w:w="1080"/>
          </w:tcPr>
          <w:p>
            <w:r>
              <w:t>i know what it feels like to be the popular boy band on top of the pops looks like were heading in one direction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1199</w:t>
            </w:r>
          </w:p>
        </w:tc>
        <w:tc>
          <w:tcPr>
            <w:tcW w:type="dxa" w:w="1080"/>
          </w:tcPr>
          <w:p>
            <w:r>
              <w:t>i feel like i should also mention that there was some content that i wasnt thrilled with either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1200</w:t>
            </w:r>
          </w:p>
        </w:tc>
        <w:tc>
          <w:tcPr>
            <w:tcW w:type="dxa" w:w="1080"/>
          </w:tcPr>
          <w:p>
            <w:r>
              <w:t>i didn t feel ecstatic after each workout or anything like that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bl>
    <w:p>
      <w:pPr>
        <w:pStyle w:val="Title"/>
      </w:pPr>
      <w:r>
        <w:br/>
        <w:t>Thank you for participating in this research!</w:t>
      </w:r>
    </w:p>
    <w:p>
      <w:pPr>
        <w:pStyle w:val="Title"/>
      </w:pPr>
      <w:r>
        <w:br/>
        <w:t>If you have any suggestions on improving this research, feel free to let us know by writing your thoughts below and we sure value your opinion.</w:t>
      </w:r>
    </w:p>
    <w:sectPr w:rsidR="00FC693F" w:rsidRPr="0006063C" w:rsidSect="00034616">
      <w:headerReference w:type="first" r:id="rId9"/>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r>
      <w:t>This research sheet contains 50 records each with its own ID and text.</w:t>
    </w:r>
  </w:p>
  <w:p>
    <w:r>
      <w:t>Your task is to classify the emotion that the text might trigger in you by choosing ONLY 1 of the specified feelings.</w:t>
    </w:r>
  </w:p>
  <w:p>
    <w:r>
      <w:t>Please use X in the cell corresponding to your classification.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