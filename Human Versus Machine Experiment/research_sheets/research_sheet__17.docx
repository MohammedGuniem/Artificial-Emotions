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801</w:t>
            </w:r>
          </w:p>
        </w:tc>
        <w:tc>
          <w:tcPr>
            <w:tcW w:type="dxa" w:w="1080"/>
          </w:tcPr>
          <w:p>
            <w:r>
              <w:t>i feel as hungers savage tooth and when no dinner is in sight the dinner bells a sound of ruth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802</w:t>
            </w:r>
          </w:p>
        </w:tc>
        <w:tc>
          <w:tcPr>
            <w:tcW w:type="dxa" w:w="1080"/>
          </w:tcPr>
          <w:p>
            <w:r>
              <w:t>i didn t take the time to count the money partly because the cashier was already ringing up the next customer and i was feeling a bit rushed and in the way with the next person in line crawling up my back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803</w:t>
            </w:r>
          </w:p>
        </w:tc>
        <w:tc>
          <w:tcPr>
            <w:tcW w:type="dxa" w:w="1080"/>
          </w:tcPr>
          <w:p>
            <w:r>
              <w:t>i hate hate hate watching people work and me sitting and most of all i hate people having to take care of me so i thought i was healing at a fine rate i was feeling fairly strong and energetic just seemed to get tired quickly and i could manage the surgery healing pain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804</w:t>
            </w:r>
          </w:p>
        </w:tc>
        <w:tc>
          <w:tcPr>
            <w:tcW w:type="dxa" w:w="1080"/>
          </w:tcPr>
          <w:p>
            <w:r>
              <w:t>i can stop feeling discouraged or full of self pity when another wave crashes down on 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805</w:t>
            </w:r>
          </w:p>
        </w:tc>
        <w:tc>
          <w:tcPr>
            <w:tcW w:type="dxa" w:w="1080"/>
          </w:tcPr>
          <w:p>
            <w:r>
              <w:t>i feel are most valuable i think he discounts as annoying or silly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806</w:t>
            </w:r>
          </w:p>
        </w:tc>
        <w:tc>
          <w:tcPr>
            <w:tcW w:type="dxa" w:w="1080"/>
          </w:tcPr>
          <w:p>
            <w:r>
              <w:t>i brought it to god and as im dying or feeling low during the killer push ups or power kicks i just say lord help me i can do this and i am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807</w:t>
            </w:r>
          </w:p>
        </w:tc>
        <w:tc>
          <w:tcPr>
            <w:tcW w:type="dxa" w:w="1080"/>
          </w:tcPr>
          <w:p>
            <w:r>
              <w:t>i am feeling thankful that there are so many people who care about art and want to make things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808</w:t>
            </w:r>
          </w:p>
        </w:tc>
        <w:tc>
          <w:tcPr>
            <w:tcW w:type="dxa" w:w="1080"/>
          </w:tcPr>
          <w:p>
            <w:r>
              <w:t>i also at first felt a hint of guilt but it was for a short period of time and then i just started to feel pissed off with the harassment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809</w:t>
            </w:r>
          </w:p>
        </w:tc>
        <w:tc>
          <w:tcPr>
            <w:tcW w:type="dxa" w:w="1080"/>
          </w:tcPr>
          <w:p>
            <w:r>
              <w:t>i appreciate when he shows how he feels because i know that he is not naturally an affectionate person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810</w:t>
            </w:r>
          </w:p>
        </w:tc>
        <w:tc>
          <w:tcPr>
            <w:tcW w:type="dxa" w:w="1080"/>
          </w:tcPr>
          <w:p>
            <w:r>
              <w:t>i didnt think that it would come that fast or would come at all but i suppose it is because i feel cranky today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811</w:t>
            </w:r>
          </w:p>
        </w:tc>
        <w:tc>
          <w:tcPr>
            <w:tcW w:type="dxa" w:w="1080"/>
          </w:tcPr>
          <w:p>
            <w:r>
              <w:t>im sure of how i feel and what i want in life everything has gotten messy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812</w:t>
            </w:r>
          </w:p>
        </w:tc>
        <w:tc>
          <w:tcPr>
            <w:tcW w:type="dxa" w:w="1080"/>
          </w:tcPr>
          <w:p>
            <w:r>
              <w:t>i had tuition the next day because i wasnt feeling well n i felt so damned sleepy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813</w:t>
            </w:r>
          </w:p>
        </w:tc>
        <w:tc>
          <w:tcPr>
            <w:tcW w:type="dxa" w:w="1080"/>
          </w:tcPr>
          <w:p>
            <w:r>
              <w:t>i allowed myself to eat foods that i know bother me because after all since i feel awful it may as well have come as a direct result of eating something i enjoy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814</w:t>
            </w:r>
          </w:p>
        </w:tc>
        <w:tc>
          <w:tcPr>
            <w:tcW w:type="dxa" w:w="1080"/>
          </w:tcPr>
          <w:p>
            <w:r>
              <w:t>i feel so reassured by them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815</w:t>
            </w:r>
          </w:p>
        </w:tc>
        <w:tc>
          <w:tcPr>
            <w:tcW w:type="dxa" w:w="1080"/>
          </w:tcPr>
          <w:p>
            <w:r>
              <w:t>i feel nay am gorgeous on the right track getting good grades making people happy mildly talented a good cook have a very good ear for musical notes love anime have people who care about me idiots and have a life i can do something with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816</w:t>
            </w:r>
          </w:p>
        </w:tc>
        <w:tc>
          <w:tcPr>
            <w:tcW w:type="dxa" w:w="1080"/>
          </w:tcPr>
          <w:p>
            <w:r>
              <w:t>i feel paranoid about this you havent talked to me in two days and im scared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817</w:t>
            </w:r>
          </w:p>
        </w:tc>
        <w:tc>
          <w:tcPr>
            <w:tcW w:type="dxa" w:w="1080"/>
          </w:tcPr>
          <w:p>
            <w:r>
              <w:t>i have a job where i am needed and where i am missed when i go away and its not just the things that i do that are missed but me as a person and that feels amazing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818</w:t>
            </w:r>
          </w:p>
        </w:tc>
        <w:tc>
          <w:tcPr>
            <w:tcW w:type="dxa" w:w="1080"/>
          </w:tcPr>
          <w:p>
            <w:r>
              <w:t>i feel i have talented people around us in the organization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819</w:t>
            </w:r>
          </w:p>
        </w:tc>
        <w:tc>
          <w:tcPr>
            <w:tcW w:type="dxa" w:w="1080"/>
          </w:tcPr>
          <w:p>
            <w:r>
              <w:t>i was making up a batch of waffles for breakfast the other morning it occurred to me that i might be feeling homesick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820</w:t>
            </w:r>
          </w:p>
        </w:tc>
        <w:tc>
          <w:tcPr>
            <w:tcW w:type="dxa" w:w="1080"/>
          </w:tcPr>
          <w:p>
            <w:r>
              <w:t>im feeling much better and im ready to get outta heaaa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821</w:t>
            </w:r>
          </w:p>
        </w:tc>
        <w:tc>
          <w:tcPr>
            <w:tcW w:type="dxa" w:w="1080"/>
          </w:tcPr>
          <w:p>
            <w:r>
              <w:t>im just feeling a little melancholy at the end of the year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822</w:t>
            </w:r>
          </w:p>
        </w:tc>
        <w:tc>
          <w:tcPr>
            <w:tcW w:type="dxa" w:w="1080"/>
          </w:tcPr>
          <w:p>
            <w:r>
              <w:t>i am giving my pt takes the time to work with his patients and is determined to have them feeling better leaving then they did when they walked through the doors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823</w:t>
            </w:r>
          </w:p>
        </w:tc>
        <w:tc>
          <w:tcPr>
            <w:tcW w:type="dxa" w:w="1080"/>
          </w:tcPr>
          <w:p>
            <w:r>
              <w:t>i was feeling unhappy and i said no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824</w:t>
            </w:r>
          </w:p>
        </w:tc>
        <w:tc>
          <w:tcPr>
            <w:tcW w:type="dxa" w:w="1080"/>
          </w:tcPr>
          <w:p>
            <w:r>
              <w:t>i have tried to live a good honest life and yet it feels like im being punished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825</w:t>
            </w:r>
          </w:p>
        </w:tc>
        <w:tc>
          <w:tcPr>
            <w:tcW w:type="dxa" w:w="1080"/>
          </w:tcPr>
          <w:p>
            <w:r>
              <w:t>i thank you from the bottom of my heart because you ve gifted me with the confidence i needed to feel like the things i want to share will be welcomed and maybe understood and maybe even helpful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826</w:t>
            </w:r>
          </w:p>
        </w:tc>
        <w:tc>
          <w:tcPr>
            <w:tcW w:type="dxa" w:w="1080"/>
          </w:tcPr>
          <w:p>
            <w:r>
              <w:t>i began to feel like maybe i had rushed into this and not prayed or thought through it enough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827</w:t>
            </w:r>
          </w:p>
        </w:tc>
        <w:tc>
          <w:tcPr>
            <w:tcW w:type="dxa" w:w="1080"/>
          </w:tcPr>
          <w:p>
            <w:r>
              <w:t>ive been feeling kinda gloomy lately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828</w:t>
            </w:r>
          </w:p>
        </w:tc>
        <w:tc>
          <w:tcPr>
            <w:tcW w:type="dxa" w:w="1080"/>
          </w:tcPr>
          <w:p>
            <w:r>
              <w:t>i feel my morals are being seriously assaulted and comprimised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829</w:t>
            </w:r>
          </w:p>
        </w:tc>
        <w:tc>
          <w:tcPr>
            <w:tcW w:type="dxa" w:w="1080"/>
          </w:tcPr>
          <w:p>
            <w:r>
              <w:t>i feel frightened and exhilarated by the scene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830</w:t>
            </w:r>
          </w:p>
        </w:tc>
        <w:tc>
          <w:tcPr>
            <w:tcW w:type="dxa" w:w="1080"/>
          </w:tcPr>
          <w:p>
            <w:r>
              <w:t>i really want to be a better person and i finally feel confident enough in myself to take the next step and create the building blocks of a new successful life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831</w:t>
            </w:r>
          </w:p>
        </w:tc>
        <w:tc>
          <w:tcPr>
            <w:tcW w:type="dxa" w:w="1080"/>
          </w:tcPr>
          <w:p>
            <w:r>
              <w:t>i feel eager to go back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832</w:t>
            </w:r>
          </w:p>
        </w:tc>
        <w:tc>
          <w:tcPr>
            <w:tcW w:type="dxa" w:w="1080"/>
          </w:tcPr>
          <w:p>
            <w:r>
              <w:t>i feel no bitter feelings for the fans that drove me out of the fandom anymore either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833</w:t>
            </w:r>
          </w:p>
        </w:tc>
        <w:tc>
          <w:tcPr>
            <w:tcW w:type="dxa" w:w="1080"/>
          </w:tcPr>
          <w:p>
            <w:r>
              <w:t>i also feel unsure when asked to remember some of the computer science concepts such as algorithmic efficiency that i studied at university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834</w:t>
            </w:r>
          </w:p>
        </w:tc>
        <w:tc>
          <w:tcPr>
            <w:tcW w:type="dxa" w:w="1080"/>
          </w:tcPr>
          <w:p>
            <w:r>
              <w:t>im feeling quite festive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835</w:t>
            </w:r>
          </w:p>
        </w:tc>
        <w:tc>
          <w:tcPr>
            <w:tcW w:type="dxa" w:w="1080"/>
          </w:tcPr>
          <w:p>
            <w:r>
              <w:t>im already feeling stressed two weeks before thanksgiving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836</w:t>
            </w:r>
          </w:p>
        </w:tc>
        <w:tc>
          <w:tcPr>
            <w:tcW w:type="dxa" w:w="1080"/>
          </w:tcPr>
          <w:p>
            <w:r>
              <w:t>i alternate between feeling perfectly happy with this plan and very sad and disappointed that we dont get to experience a real vaginal birth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837</w:t>
            </w:r>
          </w:p>
        </w:tc>
        <w:tc>
          <w:tcPr>
            <w:tcW w:type="dxa" w:w="1080"/>
          </w:tcPr>
          <w:p>
            <w:r>
              <w:t>i feel pretty shitty and it s not my fault other people don t appreciate what i do but still i can t help feeling as if i deserve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838</w:t>
            </w:r>
          </w:p>
        </w:tc>
        <w:tc>
          <w:tcPr>
            <w:tcW w:type="dxa" w:w="1080"/>
          </w:tcPr>
          <w:p>
            <w:r>
              <w:t>i do however feel like one of those pathetic girls who make up excuses because of a guy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839</w:t>
            </w:r>
          </w:p>
        </w:tc>
        <w:tc>
          <w:tcPr>
            <w:tcW w:type="dxa" w:w="1080"/>
          </w:tcPr>
          <w:p>
            <w:r>
              <w:t>i was angry at myself for feeling drained and exhausted especially since i had to go to my second and third jobs and wouldnt be home until much later that evening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840</w:t>
            </w:r>
          </w:p>
        </w:tc>
        <w:tc>
          <w:tcPr>
            <w:tcW w:type="dxa" w:w="1080"/>
          </w:tcPr>
          <w:p>
            <w:r>
              <w:t>i feel very excited about the future of gaming right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841</w:t>
            </w:r>
          </w:p>
        </w:tc>
        <w:tc>
          <w:tcPr>
            <w:tcW w:type="dxa" w:w="1080"/>
          </w:tcPr>
          <w:p>
            <w:r>
              <w:t>i feel as if i am naturally talented in though i know each one needs improving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842</w:t>
            </w:r>
          </w:p>
        </w:tc>
        <w:tc>
          <w:tcPr>
            <w:tcW w:type="dxa" w:w="1080"/>
          </w:tcPr>
          <w:p>
            <w:r>
              <w:t>i am feeling stressed like that is to the water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843</w:t>
            </w:r>
          </w:p>
        </w:tc>
        <w:tc>
          <w:tcPr>
            <w:tcW w:type="dxa" w:w="1080"/>
          </w:tcPr>
          <w:p>
            <w:r>
              <w:t>i am feeling better right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844</w:t>
            </w:r>
          </w:p>
        </w:tc>
        <w:tc>
          <w:tcPr>
            <w:tcW w:type="dxa" w:w="1080"/>
          </w:tcPr>
          <w:p>
            <w:r>
              <w:t>i guess my nephew feels like crap but the popular opinion is he ll be okay in a few days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845</w:t>
            </w:r>
          </w:p>
        </w:tc>
        <w:tc>
          <w:tcPr>
            <w:tcW w:type="dxa" w:w="1080"/>
          </w:tcPr>
          <w:p>
            <w:r>
              <w:t>i touch you with my feelings hold you with my thoughts and with a smile i fall in love not caring at all display the heart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846</w:t>
            </w:r>
          </w:p>
        </w:tc>
        <w:tc>
          <w:tcPr>
            <w:tcW w:type="dxa" w:w="1080"/>
          </w:tcPr>
          <w:p>
            <w:r>
              <w:t>i already feel very glamorous have a great day everybody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847</w:t>
            </w:r>
          </w:p>
        </w:tc>
        <w:tc>
          <w:tcPr>
            <w:tcW w:type="dxa" w:w="1080"/>
          </w:tcPr>
          <w:p>
            <w:r>
              <w:t>i feel so brave and courageous of the tiny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848</w:t>
            </w:r>
          </w:p>
        </w:tc>
        <w:tc>
          <w:tcPr>
            <w:tcW w:type="dxa" w:w="1080"/>
          </w:tcPr>
          <w:p>
            <w:r>
              <w:t>i look at your pictures but can not touch or feel although they are gorgeous there are not real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849</w:t>
            </w:r>
          </w:p>
        </w:tc>
        <w:tc>
          <w:tcPr>
            <w:tcW w:type="dxa" w:w="1080"/>
          </w:tcPr>
          <w:p>
            <w:r>
              <w:t>i feel like i have a job to do on this planet so as soon as my purpose is determined i plan to try my hardest to fulfill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850</w:t>
            </w:r>
          </w:p>
        </w:tc>
        <w:tc>
          <w:tcPr>
            <w:tcW w:type="dxa" w:w="1080"/>
          </w:tcPr>
          <w:p>
            <w:r>
              <w:t>i had been feeling which was longing to be able to put my comfy amp forgiving yoga pants on at the end of the work 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